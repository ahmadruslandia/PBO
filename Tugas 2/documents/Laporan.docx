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i w:val="0"/>
          <w:iCs/>
          <w:sz w:val="28"/>
          <w:szCs w:val="28"/>
          <w:lang w:val="en-US"/>
        </w:rPr>
      </w:pPr>
    </w:p>
    <w:p>
      <w:pPr>
        <w:spacing w:line="360" w:lineRule="auto"/>
        <w:jc w:val="center"/>
        <w:rPr>
          <w:rFonts w:hint="default" w:ascii="Times New Roman" w:hAnsi="Times New Roman" w:cs="Times New Roman"/>
          <w:b/>
          <w:bCs/>
          <w:i w:val="0"/>
          <w:iCs/>
          <w:sz w:val="28"/>
          <w:szCs w:val="28"/>
          <w:lang w:val="en-US"/>
        </w:rPr>
      </w:pPr>
    </w:p>
    <w:p>
      <w:pPr>
        <w:spacing w:line="360" w:lineRule="auto"/>
        <w:jc w:val="center"/>
        <w:rPr>
          <w:rFonts w:hint="default" w:ascii="Times New Roman" w:hAnsi="Times New Roman" w:cs="Times New Roman"/>
          <w:b/>
          <w:bCs/>
          <w:i w:val="0"/>
          <w:iCs/>
          <w:sz w:val="32"/>
          <w:szCs w:val="32"/>
          <w:lang w:val="en-US"/>
        </w:rPr>
      </w:pPr>
      <w:r>
        <w:rPr>
          <w:rFonts w:hint="default" w:ascii="Times New Roman" w:hAnsi="Times New Roman" w:cs="Times New Roman"/>
          <w:b/>
          <w:bCs/>
          <w:i w:val="0"/>
          <w:iCs/>
          <w:sz w:val="32"/>
          <w:szCs w:val="32"/>
          <w:lang w:val="en-US"/>
        </w:rPr>
        <w:t>LAPORAN</w:t>
      </w:r>
    </w:p>
    <w:p>
      <w:pPr>
        <w:spacing w:line="360" w:lineRule="auto"/>
        <w:jc w:val="center"/>
        <w:rPr>
          <w:rFonts w:hint="default" w:ascii="Times New Roman" w:hAnsi="Times New Roman" w:cs="Times New Roman"/>
          <w:b/>
          <w:bCs/>
          <w:i w:val="0"/>
          <w:iCs/>
          <w:sz w:val="32"/>
          <w:szCs w:val="32"/>
          <w:lang w:val="en-US"/>
        </w:rPr>
      </w:pPr>
      <w:r>
        <w:rPr>
          <w:rFonts w:hint="default" w:ascii="Times New Roman" w:hAnsi="Times New Roman" w:cs="Times New Roman"/>
          <w:b/>
          <w:bCs/>
          <w:i w:val="0"/>
          <w:iCs/>
          <w:sz w:val="32"/>
          <w:szCs w:val="32"/>
          <w:lang w:val="en-US"/>
        </w:rPr>
        <w:t>PEMOGRAMAN BERORIENTASI OBJEK</w:t>
      </w:r>
    </w:p>
    <w:p>
      <w:pPr>
        <w:spacing w:line="360" w:lineRule="auto"/>
        <w:jc w:val="center"/>
        <w:rPr>
          <w:rFonts w:hint="default" w:ascii="Times New Roman" w:hAnsi="Times New Roman" w:cs="Times New Roman"/>
          <w:b/>
          <w:bCs/>
          <w:i w:val="0"/>
          <w:iCs/>
          <w:sz w:val="32"/>
          <w:szCs w:val="32"/>
          <w:lang w:val="en-US"/>
        </w:rPr>
      </w:pPr>
      <w:r>
        <w:rPr>
          <w:rFonts w:hint="default" w:ascii="Times New Roman" w:hAnsi="Times New Roman" w:cs="Times New Roman"/>
          <w:b/>
          <w:bCs/>
          <w:i w:val="0"/>
          <w:iCs/>
          <w:sz w:val="32"/>
          <w:szCs w:val="32"/>
          <w:lang w:val="en-US"/>
        </w:rPr>
        <w:t>“TUGAS PRAKTEK”</w:t>
      </w:r>
    </w:p>
    <w:p>
      <w:pPr>
        <w:spacing w:line="360" w:lineRule="auto"/>
        <w:jc w:val="center"/>
        <w:rPr>
          <w:rFonts w:hint="default" w:ascii="Times New Roman" w:hAnsi="Times New Roman" w:cs="Times New Roman"/>
          <w:sz w:val="28"/>
          <w:szCs w:val="28"/>
        </w:rPr>
      </w:pPr>
    </w:p>
    <w:p>
      <w:pPr>
        <w:spacing w:line="360" w:lineRule="auto"/>
        <w:jc w:val="center"/>
        <w:rPr>
          <w:rFonts w:hint="default" w:ascii="Times New Roman" w:hAnsi="Times New Roman" w:cs="Times New Roman"/>
          <w:sz w:val="28"/>
          <w:szCs w:val="28"/>
        </w:rPr>
      </w:pPr>
    </w:p>
    <w:p>
      <w:pPr>
        <w:spacing w:line="360" w:lineRule="auto"/>
        <w:jc w:val="center"/>
        <w:rPr>
          <w:rFonts w:hint="default" w:ascii="Times New Roman" w:hAnsi="Times New Roman" w:cs="Times New Roman"/>
          <w:sz w:val="28"/>
          <w:szCs w:val="28"/>
          <w:lang w:val="en-US"/>
        </w:rPr>
      </w:pPr>
    </w:p>
    <w:p>
      <w:pPr>
        <w:spacing w:line="360" w:lineRule="auto"/>
        <w:jc w:val="center"/>
        <w:rPr>
          <w:rFonts w:hint="default" w:ascii="Times New Roman" w:hAnsi="Times New Roman" w:cs="Times New Roman"/>
          <w:sz w:val="28"/>
          <w:szCs w:val="28"/>
          <w:lang w:val="en-US"/>
        </w:rPr>
      </w:pPr>
    </w:p>
    <w:p>
      <w:pPr>
        <w:spacing w:line="360" w:lineRule="auto"/>
        <w:jc w:val="center"/>
        <w:rPr>
          <w:rFonts w:hint="default" w:ascii="Times New Roman" w:hAnsi="Times New Roman" w:cs="Times New Roman"/>
          <w:sz w:val="28"/>
          <w:szCs w:val="28"/>
          <w:lang w:val="en-US"/>
        </w:rPr>
      </w:pPr>
    </w:p>
    <w:p>
      <w:pPr>
        <w:spacing w:line="360" w:lineRule="auto"/>
        <w:jc w:val="center"/>
        <w:rPr>
          <w:rFonts w:hint="default" w:ascii="Times New Roman" w:hAnsi="Times New Roman" w:cs="Times New Roman"/>
          <w:sz w:val="28"/>
          <w:szCs w:val="28"/>
          <w:lang w:val="en-US"/>
        </w:rPr>
      </w:pPr>
    </w:p>
    <w:p>
      <w:pPr>
        <w:spacing w:line="360" w:lineRule="auto"/>
        <w:jc w:val="center"/>
        <w:rPr>
          <w:rFonts w:hint="default" w:ascii="Times New Roman" w:hAnsi="Times New Roman" w:cs="Times New Roman"/>
          <w:sz w:val="28"/>
          <w:szCs w:val="28"/>
          <w:lang w:val="en-US"/>
        </w:rPr>
      </w:pPr>
    </w:p>
    <w:p>
      <w:pPr>
        <w:spacing w:line="360" w:lineRule="auto"/>
        <w:jc w:val="center"/>
        <w:rPr>
          <w:rFonts w:hint="default" w:ascii="Times New Roman" w:hAnsi="Times New Roman" w:cs="Times New Roman"/>
          <w:sz w:val="28"/>
          <w:szCs w:val="28"/>
          <w:lang w:val="en-US"/>
        </w:rPr>
      </w:pPr>
    </w:p>
    <w:p>
      <w:pPr>
        <w:spacing w:line="360" w:lineRule="auto"/>
        <w:jc w:val="center"/>
        <w:rPr>
          <w:rFonts w:hint="default" w:ascii="Times New Roman" w:hAnsi="Times New Roman" w:cs="Times New Roman"/>
          <w:sz w:val="28"/>
          <w:szCs w:val="28"/>
          <w:lang w:val="en-US"/>
        </w:rPr>
      </w:pPr>
    </w:p>
    <w:p>
      <w:pPr>
        <w:spacing w:line="360" w:lineRule="auto"/>
        <w:jc w:val="center"/>
        <w:rPr>
          <w:rFonts w:hint="default" w:ascii="Times New Roman" w:hAnsi="Times New Roman" w:cs="Times New Roman"/>
          <w:sz w:val="28"/>
          <w:szCs w:val="28"/>
          <w:lang w:val="en-US"/>
        </w:rPr>
      </w:pPr>
    </w:p>
    <w:p>
      <w:pPr>
        <w:spacing w:line="360" w:lineRule="auto"/>
        <w:jc w:val="center"/>
        <w:rPr>
          <w:rFonts w:hint="default" w:ascii="Times New Roman" w:hAnsi="Times New Roman" w:cs="Times New Roman"/>
          <w:b w:val="0"/>
          <w:bCs w:val="0"/>
          <w:i w:val="0"/>
          <w:iCs/>
          <w:sz w:val="28"/>
          <w:szCs w:val="28"/>
          <w:lang w:val="en-US"/>
        </w:rPr>
      </w:pPr>
      <w:r>
        <w:rPr>
          <w:rFonts w:hint="default" w:ascii="Times New Roman" w:hAnsi="Times New Roman" w:cs="Times New Roman"/>
          <w:b w:val="0"/>
          <w:bCs w:val="0"/>
          <w:i w:val="0"/>
          <w:iCs/>
          <w:sz w:val="28"/>
          <w:szCs w:val="28"/>
          <w:lang w:val="en-US"/>
        </w:rPr>
        <w:t>Disusun Oleh :</w:t>
      </w:r>
    </w:p>
    <w:p>
      <w:pPr>
        <w:spacing w:line="360" w:lineRule="auto"/>
        <w:jc w:val="center"/>
        <w:rPr>
          <w:rFonts w:hint="default" w:ascii="Times New Roman" w:hAnsi="Times New Roman" w:cs="Times New Roman"/>
          <w:b w:val="0"/>
          <w:bCs w:val="0"/>
          <w:i w:val="0"/>
          <w:iCs/>
          <w:sz w:val="28"/>
          <w:szCs w:val="28"/>
          <w:lang w:val="en-US"/>
        </w:rPr>
      </w:pPr>
    </w:p>
    <w:p>
      <w:pPr>
        <w:tabs>
          <w:tab w:val="left" w:pos="3200"/>
          <w:tab w:val="left" w:pos="3520"/>
        </w:tabs>
        <w:spacing w:line="360" w:lineRule="auto"/>
        <w:ind w:left="2240" w:leftChars="700" w:right="1904" w:rightChars="595" w:firstLine="0" w:firstLineChars="0"/>
        <w:jc w:val="left"/>
        <w:rPr>
          <w:rFonts w:hint="default" w:ascii="Times New Roman" w:hAnsi="Times New Roman" w:cs="Times New Roman"/>
          <w:b w:val="0"/>
          <w:bCs w:val="0"/>
          <w:i w:val="0"/>
          <w:iCs/>
          <w:sz w:val="28"/>
          <w:szCs w:val="28"/>
          <w:lang w:val="en-US"/>
        </w:rPr>
      </w:pPr>
      <w:r>
        <w:rPr>
          <w:rFonts w:hint="default" w:ascii="Times New Roman" w:hAnsi="Times New Roman" w:cs="Times New Roman"/>
          <w:b w:val="0"/>
          <w:bCs w:val="0"/>
          <w:i w:val="0"/>
          <w:iCs/>
          <w:sz w:val="28"/>
          <w:szCs w:val="28"/>
          <w:lang w:val="en-US"/>
        </w:rPr>
        <w:t>Nama</w:t>
      </w:r>
      <w:r>
        <w:rPr>
          <w:rFonts w:hint="default" w:ascii="Times New Roman" w:hAnsi="Times New Roman" w:cs="Times New Roman"/>
          <w:b w:val="0"/>
          <w:bCs w:val="0"/>
          <w:i w:val="0"/>
          <w:iCs/>
          <w:sz w:val="28"/>
          <w:szCs w:val="28"/>
          <w:lang w:val="en-US"/>
        </w:rPr>
        <w:tab/>
      </w:r>
      <w:r>
        <w:rPr>
          <w:rFonts w:hint="default" w:ascii="Times New Roman" w:hAnsi="Times New Roman" w:cs="Times New Roman"/>
          <w:b w:val="0"/>
          <w:bCs w:val="0"/>
          <w:i w:val="0"/>
          <w:iCs/>
          <w:sz w:val="28"/>
          <w:szCs w:val="28"/>
          <w:lang w:val="en-US"/>
        </w:rPr>
        <w:t>:</w:t>
      </w:r>
      <w:r>
        <w:rPr>
          <w:rFonts w:hint="default" w:ascii="Times New Roman" w:hAnsi="Times New Roman" w:cs="Times New Roman"/>
          <w:b w:val="0"/>
          <w:bCs w:val="0"/>
          <w:i w:val="0"/>
          <w:iCs/>
          <w:sz w:val="28"/>
          <w:szCs w:val="28"/>
          <w:lang w:val="en-US"/>
        </w:rPr>
        <w:tab/>
      </w:r>
      <w:r>
        <w:rPr>
          <w:rFonts w:hint="default" w:ascii="Times New Roman" w:hAnsi="Times New Roman" w:cs="Times New Roman"/>
          <w:b w:val="0"/>
          <w:bCs w:val="0"/>
          <w:i w:val="0"/>
          <w:iCs/>
          <w:sz w:val="28"/>
          <w:szCs w:val="28"/>
          <w:lang w:val="en-US"/>
        </w:rPr>
        <w:t>Ahmad Ruslandia Papua</w:t>
      </w:r>
    </w:p>
    <w:p>
      <w:pPr>
        <w:tabs>
          <w:tab w:val="left" w:pos="3200"/>
          <w:tab w:val="left" w:pos="3520"/>
        </w:tabs>
        <w:spacing w:line="360" w:lineRule="auto"/>
        <w:ind w:left="2240" w:leftChars="700" w:right="1904" w:rightChars="595" w:firstLine="0" w:firstLineChars="0"/>
        <w:jc w:val="left"/>
        <w:rPr>
          <w:rFonts w:hint="default" w:ascii="Times New Roman" w:hAnsi="Times New Roman" w:cs="Times New Roman"/>
          <w:b w:val="0"/>
          <w:bCs w:val="0"/>
          <w:i w:val="0"/>
          <w:iCs/>
          <w:sz w:val="28"/>
          <w:szCs w:val="28"/>
          <w:lang w:val="en-US"/>
        </w:rPr>
      </w:pPr>
      <w:r>
        <w:rPr>
          <w:rFonts w:hint="default" w:ascii="Times New Roman" w:hAnsi="Times New Roman" w:cs="Times New Roman"/>
          <w:b w:val="0"/>
          <w:bCs w:val="0"/>
          <w:i w:val="0"/>
          <w:iCs/>
          <w:sz w:val="28"/>
          <w:szCs w:val="28"/>
          <w:lang w:val="en-US"/>
        </w:rPr>
        <w:t>Nim</w:t>
      </w:r>
      <w:r>
        <w:rPr>
          <w:rFonts w:hint="default" w:ascii="Times New Roman" w:hAnsi="Times New Roman" w:cs="Times New Roman"/>
          <w:b w:val="0"/>
          <w:bCs w:val="0"/>
          <w:i w:val="0"/>
          <w:iCs/>
          <w:sz w:val="28"/>
          <w:szCs w:val="28"/>
          <w:lang w:val="en-US"/>
        </w:rPr>
        <w:tab/>
      </w:r>
      <w:r>
        <w:rPr>
          <w:rFonts w:hint="default" w:ascii="Times New Roman" w:hAnsi="Times New Roman" w:cs="Times New Roman"/>
          <w:b w:val="0"/>
          <w:bCs w:val="0"/>
          <w:i w:val="0"/>
          <w:iCs/>
          <w:sz w:val="28"/>
          <w:szCs w:val="28"/>
          <w:lang w:val="en-US"/>
        </w:rPr>
        <w:t>:</w:t>
      </w:r>
      <w:r>
        <w:rPr>
          <w:rFonts w:hint="default" w:ascii="Times New Roman" w:hAnsi="Times New Roman" w:cs="Times New Roman"/>
          <w:b w:val="0"/>
          <w:bCs w:val="0"/>
          <w:i w:val="0"/>
          <w:iCs/>
          <w:sz w:val="28"/>
          <w:szCs w:val="28"/>
          <w:lang w:val="en-US"/>
        </w:rPr>
        <w:tab/>
      </w:r>
      <w:r>
        <w:rPr>
          <w:rFonts w:hint="default" w:ascii="Times New Roman" w:hAnsi="Times New Roman" w:cs="Times New Roman"/>
          <w:b w:val="0"/>
          <w:bCs w:val="0"/>
          <w:i w:val="0"/>
          <w:iCs/>
          <w:sz w:val="28"/>
          <w:szCs w:val="28"/>
          <w:lang w:val="en-US"/>
        </w:rPr>
        <w:t>13020200002</w:t>
      </w:r>
    </w:p>
    <w:p>
      <w:pPr>
        <w:spacing w:line="360" w:lineRule="auto"/>
        <w:jc w:val="both"/>
        <w:rPr>
          <w:rFonts w:hint="default" w:ascii="Times New Roman" w:hAnsi="Times New Roman" w:cs="Times New Roman"/>
          <w:b w:val="0"/>
          <w:bCs w:val="0"/>
          <w:i w:val="0"/>
          <w:iCs/>
          <w:sz w:val="28"/>
          <w:szCs w:val="28"/>
          <w:lang w:val="en-US"/>
        </w:rPr>
      </w:pPr>
    </w:p>
    <w:p>
      <w:pPr>
        <w:spacing w:line="360" w:lineRule="auto"/>
        <w:jc w:val="center"/>
        <w:rPr>
          <w:rFonts w:hint="default" w:ascii="Times New Roman" w:hAnsi="Times New Roman" w:cs="Times New Roman"/>
          <w:b w:val="0"/>
          <w:bCs w:val="0"/>
          <w:i w:val="0"/>
          <w:iCs/>
          <w:sz w:val="28"/>
          <w:szCs w:val="28"/>
          <w:lang w:val="en-US"/>
        </w:rPr>
      </w:pPr>
    </w:p>
    <w:p>
      <w:pPr>
        <w:spacing w:line="360" w:lineRule="auto"/>
        <w:jc w:val="both"/>
        <w:rPr>
          <w:rFonts w:hint="default" w:ascii="Times New Roman" w:hAnsi="Times New Roman" w:cs="Times New Roman"/>
          <w:b w:val="0"/>
          <w:bCs w:val="0"/>
          <w:i w:val="0"/>
          <w:iCs/>
          <w:sz w:val="28"/>
          <w:szCs w:val="28"/>
          <w:lang w:val="en-US"/>
        </w:rPr>
      </w:pPr>
    </w:p>
    <w:p>
      <w:pPr>
        <w:spacing w:line="360" w:lineRule="auto"/>
        <w:jc w:val="center"/>
        <w:rPr>
          <w:rFonts w:hint="default" w:ascii="Times New Roman" w:hAnsi="Times New Roman" w:cs="Times New Roman"/>
          <w:b/>
          <w:bCs/>
          <w:i w:val="0"/>
          <w:iCs/>
          <w:sz w:val="32"/>
          <w:szCs w:val="32"/>
          <w:lang w:val="en-US"/>
        </w:rPr>
      </w:pPr>
      <w:r>
        <w:rPr>
          <w:rFonts w:hint="default" w:ascii="Times New Roman" w:hAnsi="Times New Roman" w:cs="Times New Roman"/>
          <w:b/>
          <w:bCs/>
          <w:i w:val="0"/>
          <w:iCs/>
          <w:sz w:val="32"/>
          <w:szCs w:val="32"/>
          <w:lang w:val="en-US"/>
        </w:rPr>
        <w:t>PROGRAM STUDI TEKNIK INFORMATIKA</w:t>
      </w:r>
    </w:p>
    <w:p>
      <w:pPr>
        <w:spacing w:line="360" w:lineRule="auto"/>
        <w:jc w:val="center"/>
        <w:rPr>
          <w:rFonts w:hint="default" w:ascii="Times New Roman" w:hAnsi="Times New Roman" w:cs="Times New Roman"/>
          <w:b/>
          <w:bCs/>
          <w:i w:val="0"/>
          <w:iCs/>
          <w:sz w:val="32"/>
          <w:szCs w:val="32"/>
          <w:lang w:val="en-US"/>
        </w:rPr>
      </w:pPr>
      <w:r>
        <w:rPr>
          <w:rFonts w:hint="default" w:ascii="Times New Roman" w:hAnsi="Times New Roman" w:cs="Times New Roman"/>
          <w:b/>
          <w:bCs/>
          <w:i w:val="0"/>
          <w:iCs/>
          <w:sz w:val="32"/>
          <w:szCs w:val="32"/>
          <w:lang w:val="en-US"/>
        </w:rPr>
        <w:t>FAKULTAS ILMU KOMPUTER</w:t>
      </w:r>
    </w:p>
    <w:p>
      <w:pPr>
        <w:spacing w:line="360" w:lineRule="auto"/>
        <w:jc w:val="center"/>
        <w:rPr>
          <w:rFonts w:hint="default" w:ascii="Times New Roman" w:hAnsi="Times New Roman" w:cs="Times New Roman"/>
          <w:b/>
          <w:bCs/>
          <w:i w:val="0"/>
          <w:iCs/>
          <w:sz w:val="32"/>
          <w:szCs w:val="32"/>
          <w:lang w:val="en-US"/>
        </w:rPr>
      </w:pPr>
      <w:r>
        <w:rPr>
          <w:rFonts w:hint="default" w:ascii="Times New Roman" w:hAnsi="Times New Roman" w:cs="Times New Roman"/>
          <w:b/>
          <w:bCs/>
          <w:i w:val="0"/>
          <w:iCs/>
          <w:sz w:val="32"/>
          <w:szCs w:val="32"/>
          <w:lang w:val="en-US"/>
        </w:rPr>
        <w:t>UNIVERSITAS MUSLIM INDONESIA</w:t>
      </w:r>
    </w:p>
    <w:p>
      <w:pPr>
        <w:spacing w:line="360" w:lineRule="auto"/>
        <w:jc w:val="center"/>
        <w:rPr>
          <w:rFonts w:hint="default" w:ascii="Times New Roman" w:hAnsi="Times New Roman" w:cs="Times New Roman"/>
          <w:b/>
          <w:bCs/>
          <w:i w:val="0"/>
          <w:iCs/>
          <w:sz w:val="32"/>
          <w:szCs w:val="32"/>
          <w:lang w:val="en-US"/>
        </w:rPr>
      </w:pPr>
      <w:r>
        <w:rPr>
          <w:rFonts w:hint="default" w:ascii="Times New Roman" w:hAnsi="Times New Roman" w:cs="Times New Roman"/>
          <w:b/>
          <w:bCs/>
          <w:i w:val="0"/>
          <w:iCs/>
          <w:sz w:val="32"/>
          <w:szCs w:val="32"/>
          <w:lang w:val="en-US"/>
        </w:rPr>
        <w:t>MAKASSAR 2022</w:t>
      </w:r>
    </w:p>
    <w:p>
      <w:pPr>
        <w:spacing w:line="360" w:lineRule="auto"/>
        <w:jc w:val="center"/>
        <w:rPr>
          <w:rFonts w:hint="default" w:ascii="Times New Roman" w:hAnsi="Times New Roman" w:cs="Times New Roman"/>
          <w:b/>
          <w:bCs/>
          <w:i w:val="0"/>
          <w:iCs/>
          <w:sz w:val="28"/>
          <w:szCs w:val="28"/>
          <w:lang w:val="en-US"/>
        </w:rPr>
      </w:pPr>
    </w:p>
    <w:p>
      <w:pPr>
        <w:spacing w:line="360" w:lineRule="auto"/>
        <w:jc w:val="both"/>
        <w:rPr>
          <w:rFonts w:hint="default" w:ascii="Times New Roman" w:hAnsi="Times New Roman"/>
          <w:b/>
          <w:bCs/>
          <w:i w:val="0"/>
          <w:iCs/>
          <w:sz w:val="28"/>
          <w:szCs w:val="28"/>
          <w:lang w:val="en-US"/>
        </w:rPr>
      </w:pPr>
    </w:p>
    <w:p>
      <w:pPr>
        <w:pStyle w:val="3"/>
        <w:numPr>
          <w:ilvl w:val="0"/>
          <w:numId w:val="11"/>
        </w:numPr>
        <w:bidi w:val="0"/>
        <w:ind w:left="425" w:leftChars="0" w:hanging="425" w:firstLineChars="0"/>
        <w:rPr>
          <w:rFonts w:hint="default" w:ascii="Times New Roman" w:hAnsi="Times New Roman"/>
          <w:b/>
          <w:bCs/>
          <w:i w:val="0"/>
          <w:iCs/>
          <w:sz w:val="24"/>
          <w:szCs w:val="24"/>
          <w:lang w:val="en-US"/>
        </w:rPr>
      </w:pPr>
      <w:r>
        <w:rPr>
          <w:rFonts w:hint="default"/>
          <w:lang w:val="en-US"/>
        </w:rPr>
        <w:t>Tujuan Intruksi Khusus</w:t>
      </w:r>
    </w:p>
    <w:p>
      <w:pPr>
        <w:numPr>
          <w:ilvl w:val="0"/>
          <w:numId w:val="12"/>
        </w:numPr>
        <w:tabs>
          <w:tab w:val="clear" w:pos="425"/>
        </w:tabs>
        <w:spacing w:line="360" w:lineRule="auto"/>
        <w:ind w:left="1280" w:leftChars="0" w:hanging="425"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Memahami sebuah varibel dan tipe data pada bahasa pemograman java</w:t>
      </w:r>
    </w:p>
    <w:p>
      <w:pPr>
        <w:numPr>
          <w:ilvl w:val="0"/>
          <w:numId w:val="12"/>
        </w:numPr>
        <w:tabs>
          <w:tab w:val="clear" w:pos="425"/>
        </w:tabs>
        <w:spacing w:line="360" w:lineRule="auto"/>
        <w:ind w:left="1280" w:leftChars="0" w:hanging="425"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Memahami standar IO dan struktur kontrol pada bahasa pemograman java</w:t>
      </w:r>
    </w:p>
    <w:p>
      <w:pPr>
        <w:numPr>
          <w:ilvl w:val="0"/>
          <w:numId w:val="12"/>
        </w:numPr>
        <w:tabs>
          <w:tab w:val="clear" w:pos="425"/>
        </w:tabs>
        <w:spacing w:line="360" w:lineRule="auto"/>
        <w:ind w:left="1280" w:leftChars="0" w:hanging="425"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Membuat sebuah program konversi waktu yang menampilkan (Jam:Menit:Detik) dari masukan detik dalam bahasa pemograman java</w:t>
      </w:r>
    </w:p>
    <w:p>
      <w:pPr>
        <w:spacing w:line="360" w:lineRule="auto"/>
        <w:jc w:val="left"/>
        <w:rPr>
          <w:rFonts w:hint="default" w:ascii="Times New Roman" w:hAnsi="Times New Roman"/>
          <w:b w:val="0"/>
          <w:bCs w:val="0"/>
          <w:i w:val="0"/>
          <w:iCs/>
          <w:sz w:val="24"/>
          <w:szCs w:val="24"/>
          <w:lang w:val="en-US"/>
        </w:rPr>
      </w:pPr>
    </w:p>
    <w:p>
      <w:pPr>
        <w:pStyle w:val="3"/>
        <w:numPr>
          <w:ilvl w:val="0"/>
          <w:numId w:val="11"/>
        </w:numPr>
        <w:bidi w:val="0"/>
        <w:ind w:left="425" w:leftChars="0" w:hanging="425" w:firstLineChars="0"/>
        <w:rPr>
          <w:rFonts w:hint="default" w:ascii="Times New Roman" w:hAnsi="Times New Roman"/>
          <w:b/>
          <w:bCs/>
          <w:i w:val="0"/>
          <w:iCs/>
          <w:sz w:val="24"/>
          <w:szCs w:val="24"/>
          <w:lang w:val="en-US"/>
        </w:rPr>
      </w:pPr>
      <w:r>
        <w:rPr>
          <w:rFonts w:hint="default"/>
          <w:lang w:val="en-US"/>
        </w:rPr>
        <w:t>Sistem Operasi dan Perangkat Lunak</w:t>
      </w:r>
    </w:p>
    <w:p>
      <w:pPr>
        <w:numPr>
          <w:ilvl w:val="0"/>
          <w:numId w:val="13"/>
        </w:numPr>
        <w:tabs>
          <w:tab w:val="clear" w:pos="425"/>
        </w:tabs>
        <w:spacing w:line="360" w:lineRule="auto"/>
        <w:ind w:left="1280" w:leftChars="0" w:hanging="425"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 xml:space="preserve">Sistem Operasi </w:t>
      </w:r>
    </w:p>
    <w:p>
      <w:pPr>
        <w:numPr>
          <w:ilvl w:val="0"/>
          <w:numId w:val="14"/>
        </w:numPr>
        <w:tabs>
          <w:tab w:val="left" w:pos="420"/>
          <w:tab w:val="clear" w:pos="2100"/>
        </w:tabs>
        <w:spacing w:line="360" w:lineRule="auto"/>
        <w:ind w:left="2100" w:leftChars="0" w:hanging="42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 xml:space="preserve">Windows </w:t>
      </w:r>
    </w:p>
    <w:p>
      <w:pPr>
        <w:numPr>
          <w:ilvl w:val="0"/>
          <w:numId w:val="13"/>
        </w:numPr>
        <w:tabs>
          <w:tab w:val="clear" w:pos="425"/>
        </w:tabs>
        <w:spacing w:line="360" w:lineRule="auto"/>
        <w:ind w:left="1280" w:leftChars="0" w:hanging="425"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 xml:space="preserve">Perangkat Lunak </w:t>
      </w:r>
    </w:p>
    <w:p>
      <w:pPr>
        <w:numPr>
          <w:ilvl w:val="0"/>
          <w:numId w:val="15"/>
        </w:numPr>
        <w:tabs>
          <w:tab w:val="left" w:pos="420"/>
          <w:tab w:val="clear" w:pos="2100"/>
        </w:tabs>
        <w:spacing w:line="360" w:lineRule="auto"/>
        <w:ind w:left="2100" w:leftChars="0" w:hanging="42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Java SE Development Kit 17.0.2</w:t>
      </w:r>
    </w:p>
    <w:p>
      <w:pPr>
        <w:numPr>
          <w:ilvl w:val="0"/>
          <w:numId w:val="15"/>
        </w:numPr>
        <w:tabs>
          <w:tab w:val="left" w:pos="420"/>
          <w:tab w:val="clear" w:pos="2100"/>
        </w:tabs>
        <w:spacing w:line="360" w:lineRule="auto"/>
        <w:ind w:left="2100" w:leftChars="0" w:hanging="42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IntelliJ IDEA Community Edition</w:t>
      </w:r>
    </w:p>
    <w:p>
      <w:pPr>
        <w:numPr>
          <w:ilvl w:val="0"/>
          <w:numId w:val="15"/>
        </w:numPr>
        <w:tabs>
          <w:tab w:val="left" w:pos="420"/>
          <w:tab w:val="clear" w:pos="2100"/>
        </w:tabs>
        <w:spacing w:line="360" w:lineRule="auto"/>
        <w:ind w:left="2100" w:leftChars="0" w:hanging="42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Command Prompt</w:t>
      </w:r>
    </w:p>
    <w:p>
      <w:pPr>
        <w:numPr>
          <w:ilvl w:val="0"/>
          <w:numId w:val="0"/>
        </w:numPr>
        <w:tabs>
          <w:tab w:val="left" w:pos="420"/>
        </w:tabs>
        <w:spacing w:line="360" w:lineRule="auto"/>
        <w:jc w:val="both"/>
        <w:rPr>
          <w:rFonts w:hint="default" w:ascii="Times New Roman" w:hAnsi="Times New Roman"/>
          <w:b w:val="0"/>
          <w:bCs w:val="0"/>
          <w:i w:val="0"/>
          <w:iCs/>
          <w:sz w:val="24"/>
          <w:szCs w:val="24"/>
          <w:lang w:val="en-US"/>
        </w:rPr>
      </w:pPr>
    </w:p>
    <w:p>
      <w:pPr>
        <w:pStyle w:val="3"/>
        <w:numPr>
          <w:ilvl w:val="0"/>
          <w:numId w:val="11"/>
        </w:numPr>
        <w:bidi w:val="0"/>
        <w:ind w:left="425" w:leftChars="0" w:hanging="425" w:firstLineChars="0"/>
        <w:rPr>
          <w:rFonts w:hint="default"/>
          <w:lang w:val="en-US"/>
        </w:rPr>
      </w:pPr>
      <w:r>
        <w:rPr>
          <w:rFonts w:hint="default"/>
          <w:lang w:val="en-US"/>
        </w:rPr>
        <w:t>Dasar Teori</w:t>
      </w:r>
    </w:p>
    <w:p>
      <w:pPr>
        <w:numPr>
          <w:ilvl w:val="0"/>
          <w:numId w:val="0"/>
        </w:numPr>
        <w:spacing w:line="360" w:lineRule="auto"/>
        <w:ind w:left="640" w:leftChars="200" w:firstLine="0" w:firstLineChars="0"/>
        <w:jc w:val="both"/>
        <w:rPr>
          <w:rFonts w:hint="default" w:ascii="Times New Roman" w:hAnsi="Times New Roman"/>
          <w:b/>
          <w:bCs/>
          <w:i w:val="0"/>
          <w:iCs/>
          <w:sz w:val="24"/>
          <w:szCs w:val="24"/>
          <w:lang w:val="en-US"/>
        </w:rPr>
      </w:pPr>
      <w:r>
        <w:rPr>
          <w:rFonts w:hint="default" w:ascii="Times New Roman" w:hAnsi="Times New Roman"/>
          <w:b/>
          <w:bCs/>
          <w:i w:val="0"/>
          <w:iCs/>
          <w:sz w:val="24"/>
          <w:szCs w:val="24"/>
          <w:lang w:val="en-US"/>
        </w:rPr>
        <w:t>Pengertian Variabel dan Tipe Data</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Variabel adalah sebuah nama lokasi penyimpanan pada memori sementara tipe data sendiri merupakan jenis dari sebuah data yang akan tersimpan di dalam sebuah variabel. pada dasarnya tipe data yang diberikan pada suatu variabel akan mempengaruhi besarnya penyimpanan pada memori serta jenis dari data yang akan tersimpan pada variabel tersebut.</w:t>
      </w:r>
    </w:p>
    <w:p>
      <w:pPr>
        <w:numPr>
          <w:ilvl w:val="0"/>
          <w:numId w:val="0"/>
        </w:numPr>
        <w:spacing w:line="360" w:lineRule="auto"/>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bCs/>
          <w:i w:val="0"/>
          <w:iCs/>
          <w:sz w:val="24"/>
          <w:szCs w:val="24"/>
          <w:lang w:val="en-US"/>
        </w:rPr>
      </w:pPr>
      <w:r>
        <w:rPr>
          <w:rFonts w:hint="default" w:ascii="Times New Roman" w:hAnsi="Times New Roman"/>
          <w:b/>
          <w:bCs/>
          <w:i w:val="0"/>
          <w:iCs/>
          <w:sz w:val="24"/>
          <w:szCs w:val="24"/>
          <w:lang w:val="en-US"/>
        </w:rPr>
        <w:t>Pengertian Standar IO</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Diketahui program komputer terdiri dari tiga komponen utama, yaitu :</w:t>
      </w:r>
    </w:p>
    <w:p>
      <w:pPr>
        <w:numPr>
          <w:ilvl w:val="0"/>
          <w:numId w:val="16"/>
        </w:numPr>
        <w:tabs>
          <w:tab w:val="left" w:pos="2240"/>
          <w:tab w:val="left" w:pos="2560"/>
        </w:tabs>
        <w:spacing w:line="360" w:lineRule="auto"/>
        <w:ind w:left="1265" w:leftChars="0" w:hanging="425"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Input</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Nilai yang kita masukan ke program</w:t>
      </w:r>
    </w:p>
    <w:p>
      <w:pPr>
        <w:numPr>
          <w:ilvl w:val="0"/>
          <w:numId w:val="16"/>
        </w:numPr>
        <w:tabs>
          <w:tab w:val="left" w:pos="2240"/>
          <w:tab w:val="left" w:pos="2560"/>
        </w:tabs>
        <w:spacing w:line="360" w:lineRule="auto"/>
        <w:ind w:left="1265" w:leftChars="0" w:hanging="425"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Proses</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Langkah-langkah yang dilakukan untuk mengelola input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menjadi sesuatu yang berguna.</w:t>
      </w:r>
    </w:p>
    <w:p>
      <w:pPr>
        <w:numPr>
          <w:ilvl w:val="0"/>
          <w:numId w:val="16"/>
        </w:numPr>
        <w:tabs>
          <w:tab w:val="left" w:pos="2240"/>
          <w:tab w:val="left" w:pos="2560"/>
        </w:tabs>
        <w:spacing w:line="360" w:lineRule="auto"/>
        <w:ind w:left="1265" w:leftChars="0" w:hanging="425"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Output</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Hasil pengolahan</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Pada bahasa pemograman java sendiri telah menyediakan tiga class untuk mengambil input yaitu :</w:t>
      </w:r>
    </w:p>
    <w:p>
      <w:pPr>
        <w:numPr>
          <w:ilvl w:val="0"/>
          <w:numId w:val="17"/>
        </w:numPr>
        <w:spacing w:line="360" w:lineRule="auto"/>
        <w:ind w:left="1265" w:leftChars="0" w:hanging="425"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Class Scanner;</w:t>
      </w:r>
    </w:p>
    <w:p>
      <w:pPr>
        <w:numPr>
          <w:ilvl w:val="0"/>
          <w:numId w:val="17"/>
        </w:numPr>
        <w:spacing w:line="360" w:lineRule="auto"/>
        <w:ind w:left="1265" w:leftChars="0" w:hanging="425"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Class BufferReader;</w:t>
      </w:r>
    </w:p>
    <w:p>
      <w:pPr>
        <w:numPr>
          <w:ilvl w:val="0"/>
          <w:numId w:val="17"/>
        </w:numPr>
        <w:spacing w:line="360" w:lineRule="auto"/>
        <w:ind w:left="1265" w:leftChars="0" w:hanging="425"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Class Console.</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 xml:space="preserve">Ketiga class tersebut berguna untuk mengambil input pada program berbasis teks (console). Sementara untuk outputnya, Java menyediakan fungsi </w:t>
      </w:r>
      <w:r>
        <w:rPr>
          <w:rFonts w:hint="default" w:ascii="Consolas" w:hAnsi="Consolas" w:cs="Consolas"/>
          <w:b w:val="0"/>
          <w:bCs w:val="0"/>
          <w:i w:val="0"/>
          <w:iCs/>
          <w:sz w:val="24"/>
          <w:szCs w:val="24"/>
          <w:lang w:val="en-US"/>
        </w:rPr>
        <w:t>print()</w:t>
      </w:r>
      <w:r>
        <w:rPr>
          <w:rFonts w:hint="default" w:ascii="Times New Roman" w:hAnsi="Times New Roman"/>
          <w:b w:val="0"/>
          <w:bCs w:val="0"/>
          <w:i w:val="0"/>
          <w:iCs/>
          <w:sz w:val="24"/>
          <w:szCs w:val="24"/>
          <w:lang w:val="en-US"/>
        </w:rPr>
        <w:t xml:space="preserve">, </w:t>
      </w:r>
      <w:r>
        <w:rPr>
          <w:rFonts w:hint="default" w:ascii="Consolas" w:hAnsi="Consolas" w:cs="Consolas"/>
          <w:b w:val="0"/>
          <w:bCs w:val="0"/>
          <w:i w:val="0"/>
          <w:iCs/>
          <w:sz w:val="24"/>
          <w:szCs w:val="24"/>
          <w:lang w:val="en-US"/>
        </w:rPr>
        <w:t>println()</w:t>
      </w:r>
      <w:r>
        <w:rPr>
          <w:rFonts w:hint="default" w:ascii="Times New Roman" w:hAnsi="Times New Roman"/>
          <w:b w:val="0"/>
          <w:bCs w:val="0"/>
          <w:i w:val="0"/>
          <w:iCs/>
          <w:sz w:val="24"/>
          <w:szCs w:val="24"/>
          <w:lang w:val="en-US"/>
        </w:rPr>
        <w:t xml:space="preserve">, dan </w:t>
      </w:r>
      <w:r>
        <w:rPr>
          <w:rFonts w:hint="default" w:ascii="Consolas" w:hAnsi="Consolas" w:cs="Consolas"/>
          <w:b w:val="0"/>
          <w:bCs w:val="0"/>
          <w:i w:val="0"/>
          <w:iCs/>
          <w:sz w:val="24"/>
          <w:szCs w:val="24"/>
          <w:lang w:val="en-US"/>
        </w:rPr>
        <w:t>format()</w:t>
      </w:r>
      <w:r>
        <w:rPr>
          <w:rFonts w:hint="default" w:ascii="Times New Roman" w:hAnsi="Times New Roman"/>
          <w:b w:val="0"/>
          <w:bCs w:val="0"/>
          <w:i w:val="0"/>
          <w:iCs/>
          <w:sz w:val="24"/>
          <w:szCs w:val="24"/>
          <w:lang w:val="en-US"/>
        </w:rPr>
        <w:t>.</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bCs/>
          <w:i w:val="0"/>
          <w:iCs/>
          <w:sz w:val="24"/>
          <w:szCs w:val="24"/>
          <w:lang w:val="en-US"/>
        </w:rPr>
      </w:pPr>
      <w:r>
        <w:rPr>
          <w:rFonts w:hint="default" w:ascii="Times New Roman" w:hAnsi="Times New Roman"/>
          <w:b/>
          <w:bCs/>
          <w:i w:val="0"/>
          <w:iCs/>
          <w:sz w:val="24"/>
          <w:szCs w:val="24"/>
          <w:lang w:val="en-US"/>
        </w:rPr>
        <w:t>Pengertian Struktur Kontrol</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Struktur kontrol perulangan adalah blok pemrograman yang menganalisis variabel dan memilih statment yang akan didasarkan pada parameter yang diberikan. Oleh karena itu proses pengambilan keputusan dasar dalam komputasi, flow control menentukan bagaimana komputer akan merespon ketika diberikan kondisi dan parameter tertentu. ada tiga macam jenis struktur kontrol pengulangan yaitu while, do-while, dan for-loops.</w:t>
      </w:r>
    </w:p>
    <w:p>
      <w:pPr>
        <w:numPr>
          <w:ilvl w:val="0"/>
          <w:numId w:val="0"/>
        </w:numPr>
        <w:spacing w:line="360" w:lineRule="auto"/>
        <w:ind w:leftChars="0"/>
        <w:jc w:val="left"/>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bCs/>
          <w:i w:val="0"/>
          <w:iCs/>
          <w:sz w:val="24"/>
          <w:szCs w:val="24"/>
          <w:lang w:val="en-US"/>
        </w:rPr>
      </w:pPr>
      <w:r>
        <w:rPr>
          <w:rFonts w:hint="default" w:ascii="Times New Roman" w:hAnsi="Times New Roman"/>
          <w:b/>
          <w:bCs/>
          <w:i w:val="0"/>
          <w:iCs/>
          <w:sz w:val="24"/>
          <w:szCs w:val="24"/>
          <w:lang w:val="en-US"/>
        </w:rPr>
        <w:t>Pengertian Kode Blok yang Digunakan</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Dalam pembuatan program konversi waktu sangat penting untuk memperhatikan nama class serta file yang dibuat. File yang dibuat harus sesuai dengan nama class yang di berikan</w:t>
      </w:r>
    </w:p>
    <w:p>
      <w:pPr>
        <w:numPr>
          <w:ilvl w:val="0"/>
          <w:numId w:val="0"/>
        </w:numPr>
        <w:spacing w:line="360" w:lineRule="auto"/>
        <w:jc w:val="both"/>
        <w:rPr>
          <w:rFonts w:hint="default" w:ascii="Times New Roman" w:hAnsi="Times New Roman"/>
          <w:b w:val="0"/>
          <w:bCs w:val="0"/>
          <w:i w:val="0"/>
          <w:iCs/>
          <w:sz w:val="24"/>
          <w:szCs w:val="24"/>
          <w:lang w:val="en-US"/>
        </w:rPr>
      </w:pPr>
      <w:r>
        <w:rPr>
          <w:sz w:val="24"/>
        </w:rPr>
        <mc:AlternateContent>
          <mc:Choice Requires="wps">
            <w:drawing>
              <wp:anchor distT="0" distB="0" distL="114300" distR="114300" simplePos="0" relativeHeight="251709440" behindDoc="0" locked="0" layoutInCell="1" allowOverlap="1">
                <wp:simplePos x="0" y="0"/>
                <wp:positionH relativeFrom="column">
                  <wp:posOffset>391795</wp:posOffset>
                </wp:positionH>
                <wp:positionV relativeFrom="paragraph">
                  <wp:posOffset>187325</wp:posOffset>
                </wp:positionV>
                <wp:extent cx="5000625" cy="964565"/>
                <wp:effectExtent l="6350" t="6350" r="22225" b="19685"/>
                <wp:wrapNone/>
                <wp:docPr id="52" name="Rectangles 52"/>
                <wp:cNvGraphicFramePr/>
                <a:graphic xmlns:a="http://schemas.openxmlformats.org/drawingml/2006/main">
                  <a:graphicData uri="http://schemas.microsoft.com/office/word/2010/wordprocessingShape">
                    <wps:wsp>
                      <wps:cNvSpPr/>
                      <wps:spPr>
                        <a:xfrm>
                          <a:off x="0" y="0"/>
                          <a:ext cx="5000625" cy="96456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85pt;margin-top:14.75pt;height:75.95pt;width:393.75pt;z-index:251709440;v-text-anchor:middle;mso-width-relative:page;mso-height-relative:page;" filled="f" stroked="t" coordsize="21600,21600" o:gfxdata="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nEUOrYAAAACQEAAA8AAAAAAAAAAQAgAAAAIgAAAGRycy9kb3ducmV2LnhtbFBLAQIUABQAAAAI&#10;AIdO4kBXgZeYXwIAANEEAAAOAAAAAAAAAAEAIAAAACcBAABkcnMvZTJvRG9jLnhtbFBLBQYAAAAA&#10;BgAGAFkBAAD4BQAAAAA=&#10;">
                <v:fill on="f" focussize="0,0"/>
                <v:stroke weight="1pt" color="#000000 [3213]" miterlimit="8" joinstyle="miter"/>
                <v:imagedata o:title=""/>
                <o:lock v:ext="edit" aspectratio="f"/>
              </v:rect>
            </w:pict>
          </mc:Fallback>
        </mc:AlternateConten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public class konversi_waktu {</w:t>
      </w:r>
    </w:p>
    <w:p>
      <w:pPr>
        <w:numPr>
          <w:ilvl w:val="0"/>
          <w:numId w:val="0"/>
        </w:numPr>
        <w:spacing w:line="360" w:lineRule="auto"/>
        <w:ind w:left="640" w:leftChars="200" w:firstLine="439"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public static void main(String[] args) throws IOException {</w:t>
      </w:r>
    </w:p>
    <w:p>
      <w:pPr>
        <w:numPr>
          <w:ilvl w:val="0"/>
          <w:numId w:val="0"/>
        </w:numPr>
        <w:spacing w:line="360" w:lineRule="auto"/>
        <w:ind w:left="640" w:leftChars="200" w:firstLine="439" w:firstLineChars="0"/>
        <w:jc w:val="left"/>
        <w:rPr>
          <w:rFonts w:hint="default" w:ascii="Consolas" w:hAnsi="Consolas" w:cs="Consolas"/>
          <w:b w:val="0"/>
          <w:bCs w:val="0"/>
          <w:i w:val="0"/>
          <w:iCs/>
          <w:sz w:val="20"/>
          <w:szCs w:val="20"/>
          <w:lang w:val="en-US"/>
        </w:rPr>
      </w:pPr>
    </w:p>
    <w:p>
      <w:pPr>
        <w:numPr>
          <w:ilvl w:val="0"/>
          <w:numId w:val="0"/>
        </w:numPr>
        <w:spacing w:line="360" w:lineRule="auto"/>
        <w:ind w:left="640" w:leftChars="200" w:firstLine="439"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Adapun header yang digunakan dalam pembuatan program</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sz w:val="24"/>
        </w:rPr>
        <mc:AlternateContent>
          <mc:Choice Requires="wps">
            <w:drawing>
              <wp:anchor distT="0" distB="0" distL="114300" distR="114300" simplePos="0" relativeHeight="251710464" behindDoc="0" locked="0" layoutInCell="1" allowOverlap="1">
                <wp:simplePos x="0" y="0"/>
                <wp:positionH relativeFrom="column">
                  <wp:posOffset>391795</wp:posOffset>
                </wp:positionH>
                <wp:positionV relativeFrom="paragraph">
                  <wp:posOffset>232410</wp:posOffset>
                </wp:positionV>
                <wp:extent cx="5000625" cy="456565"/>
                <wp:effectExtent l="6350" t="6350" r="22225" b="13335"/>
                <wp:wrapNone/>
                <wp:docPr id="53" name="Rectangles 53"/>
                <wp:cNvGraphicFramePr/>
                <a:graphic xmlns:a="http://schemas.openxmlformats.org/drawingml/2006/main">
                  <a:graphicData uri="http://schemas.microsoft.com/office/word/2010/wordprocessingShape">
                    <wps:wsp>
                      <wps:cNvSpPr/>
                      <wps:spPr>
                        <a:xfrm>
                          <a:off x="0" y="0"/>
                          <a:ext cx="5000625" cy="45656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85pt;margin-top:18.3pt;height:35.95pt;width:393.75pt;z-index:251710464;v-text-anchor:middle;mso-width-relative:page;mso-height-relative:page;" filled="f" stroked="t" coordsize="21600,21600" o:gfxdata="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QJMtVdgAAAAJAQAADwAAAAAAAAABACAAAAAiAAAAZHJzL2Rvd25yZXYueG1sUEsBAhQAFAAAAAgA&#10;h07iQLnuPw5eAgAA0QQAAA4AAAAAAAAAAQAgAAAAJwEAAGRycy9lMm9Eb2MueG1sUEsFBgAAAAAG&#10;AAYAWQEAAPcFAAAAAA==&#10;">
                <v:fill on="f" focussize="0,0"/>
                <v:stroke weight="1pt" color="#000000 [3213]" miterlimit="8" joinstyle="miter"/>
                <v:imagedata o:title=""/>
                <o:lock v:ext="edit" aspectratio="f"/>
              </v:rect>
            </w:pict>
          </mc:Fallback>
        </mc:AlternateConten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import java.io.IOException;</w:t>
      </w:r>
    </w:p>
    <w:p>
      <w:pPr>
        <w:numPr>
          <w:ilvl w:val="0"/>
          <w:numId w:val="0"/>
        </w:numPr>
        <w:spacing w:line="360" w:lineRule="auto"/>
        <w:ind w:left="640" w:leftChars="200" w:firstLine="0" w:firstLineChars="0"/>
        <w:jc w:val="left"/>
        <w:rPr>
          <w:rFonts w:hint="default" w:ascii="Times New Roman" w:hAnsi="Times New Roman"/>
          <w:b w:val="0"/>
          <w:bCs w:val="0"/>
          <w:i w:val="0"/>
          <w:iCs/>
          <w:sz w:val="24"/>
          <w:szCs w:val="24"/>
          <w:lang w:val="en-US"/>
        </w:rPr>
      </w:pPr>
      <w:r>
        <w:rPr>
          <w:rFonts w:hint="default" w:ascii="Consolas" w:hAnsi="Consolas" w:cs="Consolas"/>
          <w:b w:val="0"/>
          <w:bCs w:val="0"/>
          <w:i w:val="0"/>
          <w:iCs/>
          <w:sz w:val="20"/>
          <w:szCs w:val="20"/>
          <w:lang w:val="en-US"/>
        </w:rPr>
        <w:t>import java.util.Scanner;</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 xml:space="preserve">Header tersebut memiliki fungsinya masing-masing seperti </w:t>
      </w:r>
      <w:r>
        <w:rPr>
          <w:rFonts w:hint="default" w:ascii="Consolas" w:hAnsi="Consolas" w:cs="Consolas"/>
          <w:b w:val="0"/>
          <w:bCs w:val="0"/>
          <w:i w:val="0"/>
          <w:iCs/>
          <w:sz w:val="20"/>
          <w:szCs w:val="20"/>
          <w:lang w:val="en-US"/>
        </w:rPr>
        <w:t xml:space="preserve">import java.io.IOException; </w:t>
      </w:r>
      <w:r>
        <w:rPr>
          <w:rFonts w:hint="default" w:ascii="Times New Roman" w:hAnsi="Times New Roman"/>
          <w:b w:val="0"/>
          <w:bCs w:val="0"/>
          <w:i w:val="0"/>
          <w:iCs/>
          <w:sz w:val="24"/>
          <w:szCs w:val="24"/>
          <w:lang w:val="en-US"/>
        </w:rPr>
        <w:t xml:space="preserve">yang berfungsi untuk mendeklarasikan method, </w:t>
      </w:r>
      <w:r>
        <w:rPr>
          <w:rFonts w:hint="default" w:ascii="Consolas" w:hAnsi="Consolas" w:cs="Consolas"/>
          <w:b w:val="0"/>
          <w:bCs w:val="0"/>
          <w:i w:val="0"/>
          <w:iCs/>
          <w:sz w:val="20"/>
          <w:szCs w:val="20"/>
          <w:lang w:val="en-US"/>
        </w:rPr>
        <w:t xml:space="preserve">import java.util.Scanner; </w:t>
      </w:r>
      <w:r>
        <w:rPr>
          <w:rFonts w:hint="default" w:ascii="Times New Roman" w:hAnsi="Times New Roman"/>
          <w:b w:val="0"/>
          <w:bCs w:val="0"/>
          <w:i w:val="0"/>
          <w:iCs/>
          <w:sz w:val="24"/>
          <w:szCs w:val="24"/>
          <w:lang w:val="en-US"/>
        </w:rPr>
        <w:t>yang berfungsi agar suatu inputan bisa dieksekusi</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Dalam pembuatan program konversi waktu dibutuhkan juga sebuah variabel yang dapat menampung nilai yang di berikan berikut ini merupakan variabel yang dibuat pada program.</w:t>
      </w:r>
    </w:p>
    <w:p>
      <w:pPr>
        <w:numPr>
          <w:ilvl w:val="0"/>
          <w:numId w:val="0"/>
        </w:numPr>
        <w:spacing w:line="360" w:lineRule="auto"/>
        <w:ind w:leftChars="0"/>
        <w:jc w:val="left"/>
        <w:rPr>
          <w:rFonts w:hint="default" w:ascii="Times New Roman" w:hAnsi="Times New Roman"/>
          <w:b w:val="0"/>
          <w:bCs w:val="0"/>
          <w:i w:val="0"/>
          <w:iCs/>
          <w:sz w:val="24"/>
          <w:szCs w:val="24"/>
          <w:lang w:val="en-US"/>
        </w:rPr>
      </w:pPr>
      <w:r>
        <w:rPr>
          <w:sz w:val="24"/>
        </w:rPr>
        <mc:AlternateContent>
          <mc:Choice Requires="wps">
            <w:drawing>
              <wp:anchor distT="0" distB="0" distL="114300" distR="114300" simplePos="0" relativeHeight="251707392" behindDoc="0" locked="0" layoutInCell="1" allowOverlap="1">
                <wp:simplePos x="0" y="0"/>
                <wp:positionH relativeFrom="column">
                  <wp:posOffset>391795</wp:posOffset>
                </wp:positionH>
                <wp:positionV relativeFrom="paragraph">
                  <wp:posOffset>198755</wp:posOffset>
                </wp:positionV>
                <wp:extent cx="5000625" cy="731520"/>
                <wp:effectExtent l="6350" t="6350" r="22225" b="24130"/>
                <wp:wrapNone/>
                <wp:docPr id="41" name="Rectangles 41"/>
                <wp:cNvGraphicFramePr/>
                <a:graphic xmlns:a="http://schemas.openxmlformats.org/drawingml/2006/main">
                  <a:graphicData uri="http://schemas.microsoft.com/office/word/2010/wordprocessingShape">
                    <wps:wsp>
                      <wps:cNvSpPr/>
                      <wps:spPr>
                        <a:xfrm>
                          <a:off x="0" y="0"/>
                          <a:ext cx="5000625" cy="73152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85pt;margin-top:15.65pt;height:57.6pt;width:393.75pt;z-index:251707392;v-text-anchor:middle;mso-width-relative:page;mso-height-relative:page;" filled="f" stroked="t" coordsize="21600,21600" o:gfxdata="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EGDXptgAAAAJAQAADwAAAAAAAAABACAAAAAiAAAAZHJzL2Rvd25yZXYueG1sUEsBAhQAFAAAAAgA&#10;h07iQJGweoJeAgAA0QQAAA4AAAAAAAAAAQAgAAAAJwEAAGRycy9lMm9Eb2MueG1sUEsFBgAAAAAG&#10;AAYAWQEAAPcFAAAAAA==&#10;">
                <v:fill on="f" focussize="0,0"/>
                <v:stroke weight="1pt" color="#000000 [3213]" miterlimit="8" joinstyle="miter"/>
                <v:imagedata o:title=""/>
                <o:lock v:ext="edit" aspectratio="f"/>
              </v:rect>
            </w:pict>
          </mc:Fallback>
        </mc:AlternateContent>
      </w:r>
    </w:p>
    <w:p>
      <w:pPr>
        <w:numPr>
          <w:ilvl w:val="0"/>
          <w:numId w:val="0"/>
        </w:numPr>
        <w:spacing w:line="360" w:lineRule="auto"/>
        <w:ind w:left="640" w:leftChars="200" w:firstLine="0" w:firstLineChars="0"/>
        <w:jc w:val="left"/>
        <w:rPr>
          <w:rFonts w:hint="default" w:ascii="Times New Roman" w:hAnsi="Times New Roman"/>
          <w:b w:val="0"/>
          <w:bCs w:val="0"/>
          <w:i w:val="0"/>
          <w:iCs/>
          <w:sz w:val="24"/>
          <w:szCs w:val="24"/>
          <w:lang w:val="en-US"/>
        </w:rPr>
      </w:pPr>
      <w:r>
        <w:rPr>
          <w:rFonts w:hint="default" w:ascii="Consolas" w:hAnsi="Consolas" w:cs="Consolas"/>
          <w:b w:val="0"/>
          <w:bCs w:val="0"/>
          <w:i w:val="0"/>
          <w:iCs/>
          <w:sz w:val="20"/>
          <w:szCs w:val="20"/>
          <w:lang w:val="en-US"/>
        </w:rPr>
        <w:t>int detik;</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int menit;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int jam;</w:t>
      </w:r>
    </w:p>
    <w:p>
      <w:pPr>
        <w:numPr>
          <w:ilvl w:val="0"/>
          <w:numId w:val="0"/>
        </w:numPr>
        <w:spacing w:line="360" w:lineRule="auto"/>
        <w:ind w:leftChars="0"/>
        <w:jc w:val="left"/>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 xml:space="preserve">Masing-masing variabel tersebut bertipe data </w:t>
      </w:r>
      <w:r>
        <w:rPr>
          <w:rFonts w:hint="default" w:ascii="Consolas" w:hAnsi="Consolas" w:cs="Consolas"/>
          <w:b w:val="0"/>
          <w:bCs w:val="0"/>
          <w:i w:val="0"/>
          <w:iCs/>
          <w:sz w:val="24"/>
          <w:szCs w:val="24"/>
          <w:lang w:val="en-US"/>
        </w:rPr>
        <w:t>int</w:t>
      </w:r>
      <w:r>
        <w:rPr>
          <w:rFonts w:hint="default" w:ascii="Times New Roman" w:hAnsi="Times New Roman"/>
          <w:b w:val="0"/>
          <w:bCs w:val="0"/>
          <w:i w:val="0"/>
          <w:iCs/>
          <w:sz w:val="24"/>
          <w:szCs w:val="24"/>
          <w:lang w:val="en-US"/>
        </w:rPr>
        <w:t xml:space="preserve">, tipe data </w:t>
      </w:r>
      <w:r>
        <w:rPr>
          <w:rFonts w:hint="default" w:ascii="Consolas" w:hAnsi="Consolas" w:cs="Consolas"/>
          <w:b w:val="0"/>
          <w:bCs w:val="0"/>
          <w:i w:val="0"/>
          <w:iCs/>
          <w:sz w:val="24"/>
          <w:szCs w:val="24"/>
          <w:lang w:val="en-US"/>
        </w:rPr>
        <w:t xml:space="preserve">int </w:t>
      </w:r>
      <w:r>
        <w:rPr>
          <w:rFonts w:hint="default" w:ascii="Times New Roman" w:hAnsi="Times New Roman"/>
          <w:b w:val="0"/>
          <w:bCs w:val="0"/>
          <w:i w:val="0"/>
          <w:iCs/>
          <w:sz w:val="24"/>
          <w:szCs w:val="24"/>
          <w:lang w:val="en-US"/>
        </w:rPr>
        <w:t xml:space="preserve">sendiri merupakan jenis dari sebuah data ataupun nilai yang dapat menampung bilangan bulat dalam sebuah variabel. Adapun tipe data yang lain digunakan yaitu </w:t>
      </w:r>
      <w:r>
        <w:rPr>
          <w:rFonts w:hint="default" w:ascii="Consolas" w:hAnsi="Consolas" w:cs="Consolas"/>
          <w:b w:val="0"/>
          <w:bCs w:val="0"/>
          <w:i w:val="0"/>
          <w:iCs/>
          <w:sz w:val="24"/>
          <w:szCs w:val="24"/>
          <w:lang w:val="en-US"/>
        </w:rPr>
        <w:t xml:space="preserve">String </w:t>
      </w:r>
      <w:r>
        <w:rPr>
          <w:rFonts w:hint="default" w:ascii="Times New Roman" w:hAnsi="Times New Roman"/>
          <w:b w:val="0"/>
          <w:bCs w:val="0"/>
          <w:i w:val="0"/>
          <w:iCs/>
          <w:sz w:val="24"/>
          <w:szCs w:val="24"/>
          <w:lang w:val="en-US"/>
        </w:rPr>
        <w:t>dalam pembuatan program, tipe data tersebut berfungsi untuk menampung huruf maupun karakter.</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sz w:val="24"/>
        </w:rPr>
        <mc:AlternateContent>
          <mc:Choice Requires="wps">
            <w:drawing>
              <wp:anchor distT="0" distB="0" distL="114300" distR="114300" simplePos="0" relativeHeight="251708416" behindDoc="0" locked="0" layoutInCell="1" allowOverlap="1">
                <wp:simplePos x="0" y="0"/>
                <wp:positionH relativeFrom="column">
                  <wp:posOffset>395605</wp:posOffset>
                </wp:positionH>
                <wp:positionV relativeFrom="paragraph">
                  <wp:posOffset>156210</wp:posOffset>
                </wp:positionV>
                <wp:extent cx="5000625" cy="338455"/>
                <wp:effectExtent l="6350" t="6350" r="22225" b="17145"/>
                <wp:wrapNone/>
                <wp:docPr id="50" name="Rectangles 50"/>
                <wp:cNvGraphicFramePr/>
                <a:graphic xmlns:a="http://schemas.openxmlformats.org/drawingml/2006/main">
                  <a:graphicData uri="http://schemas.microsoft.com/office/word/2010/wordprocessingShape">
                    <wps:wsp>
                      <wps:cNvSpPr/>
                      <wps:spPr>
                        <a:xfrm>
                          <a:off x="0" y="0"/>
                          <a:ext cx="5000625" cy="33845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15pt;margin-top:12.3pt;height:26.65pt;width:393.75pt;z-index:251708416;v-text-anchor:middle;mso-width-relative:page;mso-height-relative:page;" filled="f" stroked="t" coordsize="21600,21600" o:gfxdata="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AnKJO9gAAAAIAQAADwAAAAAAAAABACAAAAAiAAAAZHJzL2Rvd25yZXYueG1sUEsBAhQAFAAAAAgA&#10;h07iQNUIF1JeAgAA0QQAAA4AAAAAAAAAAQAgAAAAJwEAAGRycy9lMm9Eb2MueG1sUEsFBgAAAAAG&#10;AAYAWQEAAPcFAAAAAA==&#10;">
                <v:fill on="f" focussize="0,0"/>
                <v:stroke weight="1pt" color="#000000 [3213]" miterlimit="8" joinstyle="miter"/>
                <v:imagedata o:title=""/>
                <o:lock v:ext="edit" aspectratio="f"/>
              </v:rect>
            </w:pict>
          </mc:Fallback>
        </mc:AlternateConten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String pilihan;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 xml:space="preserve">Dalam pembuatan program konversi waktu, dibutuhkan menu yang dapat menampilkan masing-masing pilihan pengkonversian berupa (Jam:Menit:Detik). pilihan menu tersebut dapat dibuat dengan dengan menggunakan statment </w:t>
      </w:r>
      <w:r>
        <w:rPr>
          <w:rFonts w:hint="default" w:ascii="Consolas" w:hAnsi="Consolas" w:cs="Consolas"/>
          <w:b w:val="0"/>
          <w:bCs w:val="0"/>
          <w:i w:val="0"/>
          <w:iCs/>
          <w:sz w:val="24"/>
          <w:szCs w:val="24"/>
          <w:lang w:val="en-US"/>
        </w:rPr>
        <w:t>switch case</w:t>
      </w:r>
      <w:r>
        <w:rPr>
          <w:rFonts w:hint="default" w:ascii="Times New Roman" w:hAnsi="Times New Roman"/>
          <w:b w:val="0"/>
          <w:bCs w:val="0"/>
          <w:i w:val="0"/>
          <w:iCs/>
          <w:sz w:val="24"/>
          <w:szCs w:val="24"/>
          <w:lang w:val="en-US"/>
        </w:rPr>
        <w:t>.</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sz w:val="24"/>
        </w:rPr>
        <mc:AlternateContent>
          <mc:Choice Requires="wps">
            <w:drawing>
              <wp:anchor distT="0" distB="0" distL="114300" distR="114300" simplePos="0" relativeHeight="251711488" behindDoc="0" locked="0" layoutInCell="1" allowOverlap="1">
                <wp:simplePos x="0" y="0"/>
                <wp:positionH relativeFrom="column">
                  <wp:posOffset>395605</wp:posOffset>
                </wp:positionH>
                <wp:positionV relativeFrom="paragraph">
                  <wp:posOffset>139700</wp:posOffset>
                </wp:positionV>
                <wp:extent cx="5000625" cy="3438525"/>
                <wp:effectExtent l="6350" t="6350" r="22225" b="22225"/>
                <wp:wrapNone/>
                <wp:docPr id="54" name="Rectangles 54"/>
                <wp:cNvGraphicFramePr/>
                <a:graphic xmlns:a="http://schemas.openxmlformats.org/drawingml/2006/main">
                  <a:graphicData uri="http://schemas.microsoft.com/office/word/2010/wordprocessingShape">
                    <wps:wsp>
                      <wps:cNvSpPr/>
                      <wps:spPr>
                        <a:xfrm flipV="1">
                          <a:off x="0" y="0"/>
                          <a:ext cx="5000625" cy="34385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y;margin-left:31.15pt;margin-top:11pt;height:270.75pt;width:393.75pt;z-index:251711488;v-text-anchor:middle;mso-width-relative:page;mso-height-relative:page;" filled="f" stroked="t" coordsize="21600,21600" o:gfxdata="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5gzOdtYAAAAJAQAADwAAAAAAAAABACAAAAAiAAAAZHJzL2Rvd25yZXYueG1sUEsBAhQA&#10;FAAAAAgAh07iQLwyM61mAgAA3AQAAA4AAAAAAAAAAQAgAAAAJQEAAGRycy9lMm9Eb2MueG1sUEsF&#10;BgAAAAAGAAYAWQEAAP0FAAAAAA==&#10;">
                <v:fill on="f" focussize="0,0"/>
                <v:stroke weight="1pt" color="#000000 [3213]" miterlimit="8" joinstyle="miter"/>
                <v:imagedata o:title=""/>
                <o:lock v:ext="edit" aspectratio="f"/>
              </v:rect>
            </w:pict>
          </mc:Fallback>
        </mc:AlternateConten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clearScreen();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System.out.println("Menu\n");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System.out.println("1. Konversi Detik");</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System.out.println("2. Konversi Menit");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System.out.println("3. Konversi Jam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System.out.print("\nPilihan anda: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pilihan = terminalInput.next();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switch (pilihan)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case "1":</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break;</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case "2":</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break;</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case "3":</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break;</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default: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sz w:val="24"/>
        </w:rPr>
        <mc:AlternateContent>
          <mc:Choice Requires="wps">
            <w:drawing>
              <wp:anchor distT="0" distB="0" distL="114300" distR="114300" simplePos="0" relativeHeight="251712512" behindDoc="0" locked="0" layoutInCell="1" allowOverlap="1">
                <wp:simplePos x="0" y="0"/>
                <wp:positionH relativeFrom="column">
                  <wp:posOffset>406400</wp:posOffset>
                </wp:positionH>
                <wp:positionV relativeFrom="paragraph">
                  <wp:posOffset>-90805</wp:posOffset>
                </wp:positionV>
                <wp:extent cx="4990465" cy="751840"/>
                <wp:effectExtent l="6350" t="6350" r="13335" b="22860"/>
                <wp:wrapNone/>
                <wp:docPr id="56" name="Rectangles 56"/>
                <wp:cNvGraphicFramePr/>
                <a:graphic xmlns:a="http://schemas.openxmlformats.org/drawingml/2006/main">
                  <a:graphicData uri="http://schemas.microsoft.com/office/word/2010/wordprocessingShape">
                    <wps:wsp>
                      <wps:cNvSpPr/>
                      <wps:spPr>
                        <a:xfrm flipV="1">
                          <a:off x="0" y="0"/>
                          <a:ext cx="4990465" cy="75184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y;margin-left:32pt;margin-top:-7.15pt;height:59.2pt;width:392.95pt;z-index:251712512;v-text-anchor:middle;mso-width-relative:page;mso-height-relative:page;" filled="f" stroked="t" coordsize="21600,21600" o:gfxdata="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dKwZzWAAAACgEAAA8AAAAAAAAAAQAgAAAAIgAAAGRycy9kb3ducmV2LnhtbFBLAQIU&#10;ABQAAAAIAIdO4kAUBnOIZwIAANsEAAAOAAAAAAAAAAEAIAAAACUBAABkcnMvZTJvRG9jLnhtbFBL&#10;BQYAAAAABgAGAFkBAAD+BQAAAAA=&#10;">
                <v:fill on="f" focussize="0,0"/>
                <v:stroke weight="1pt" color="#000000 [3213]" miterlimit="8" joinstyle="miter"/>
                <v:imagedata o:title=""/>
                <o:lock v:ext="edit" aspectratio="f"/>
              </v:rect>
            </w:pict>
          </mc:Fallback>
        </mc:AlternateContent>
      </w:r>
      <w:r>
        <w:rPr>
          <w:rFonts w:hint="default" w:ascii="Consolas" w:hAnsi="Consolas" w:cs="Consolas"/>
          <w:b w:val="0"/>
          <w:bCs w:val="0"/>
          <w:i w:val="0"/>
          <w:iCs/>
          <w:sz w:val="20"/>
          <w:szCs w:val="20"/>
          <w:lang w:val="en-US"/>
        </w:rPr>
        <w:t xml:space="preserve">                    System.err.println("\nInput anda tidak ditemukan\nSilahkan pilih [1-3]");</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jc w:val="left"/>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cs="Times New Roman"/>
          <w:b w:val="0"/>
          <w:bCs w:val="0"/>
          <w:i w:val="0"/>
          <w:iCs/>
          <w:sz w:val="24"/>
          <w:szCs w:val="24"/>
          <w:lang w:val="en-US"/>
        </w:rPr>
      </w:pPr>
      <w:r>
        <w:rPr>
          <w:rFonts w:hint="default" w:ascii="Times New Roman" w:hAnsi="Times New Roman"/>
          <w:b w:val="0"/>
          <w:bCs w:val="0"/>
          <w:i w:val="0"/>
          <w:iCs/>
          <w:sz w:val="24"/>
          <w:szCs w:val="24"/>
          <w:lang w:val="en-US"/>
        </w:rPr>
        <w:t xml:space="preserve">Dapat dilihat kode blok tersebut yang merupakan statment </w:t>
      </w:r>
      <w:r>
        <w:rPr>
          <w:rFonts w:hint="default" w:ascii="Consolas" w:hAnsi="Consolas" w:cs="Consolas"/>
          <w:b w:val="0"/>
          <w:bCs w:val="0"/>
          <w:i w:val="0"/>
          <w:iCs/>
          <w:sz w:val="24"/>
          <w:szCs w:val="24"/>
          <w:lang w:val="en-US"/>
        </w:rPr>
        <w:t>switch case</w:t>
      </w:r>
      <w:r>
        <w:rPr>
          <w:rFonts w:hint="default" w:ascii="Times New Roman" w:hAnsi="Times New Roman" w:cs="Times New Roman"/>
          <w:b w:val="0"/>
          <w:bCs w:val="0"/>
          <w:i w:val="0"/>
          <w:iCs/>
          <w:sz w:val="24"/>
          <w:szCs w:val="24"/>
          <w:lang w:val="en-US"/>
        </w:rPr>
        <w:t xml:space="preserve">, Masing-masing </w:t>
      </w:r>
      <w:r>
        <w:rPr>
          <w:rFonts w:hint="default" w:ascii="Consolas" w:hAnsi="Consolas" w:cs="Consolas"/>
          <w:b w:val="0"/>
          <w:bCs w:val="0"/>
          <w:i w:val="0"/>
          <w:iCs/>
          <w:sz w:val="24"/>
          <w:szCs w:val="24"/>
          <w:lang w:val="en-US"/>
        </w:rPr>
        <w:t xml:space="preserve">case </w:t>
      </w:r>
      <w:r>
        <w:rPr>
          <w:rFonts w:hint="default" w:ascii="Times New Roman" w:hAnsi="Times New Roman" w:cs="Times New Roman"/>
          <w:b w:val="0"/>
          <w:bCs w:val="0"/>
          <w:i w:val="0"/>
          <w:iCs/>
          <w:sz w:val="24"/>
          <w:szCs w:val="24"/>
          <w:lang w:val="en-US"/>
        </w:rPr>
        <w:t xml:space="preserve">tersebut memiliki nilai yang berbeda. Fungsi dari </w:t>
      </w:r>
      <w:r>
        <w:rPr>
          <w:rFonts w:hint="default" w:ascii="Consolas" w:hAnsi="Consolas" w:cs="Consolas"/>
          <w:b w:val="0"/>
          <w:bCs w:val="0"/>
          <w:i w:val="0"/>
          <w:iCs/>
          <w:sz w:val="24"/>
          <w:szCs w:val="24"/>
          <w:lang w:val="en-US"/>
        </w:rPr>
        <w:t xml:space="preserve">case </w:t>
      </w:r>
      <w:r>
        <w:rPr>
          <w:rFonts w:hint="default" w:ascii="Times New Roman" w:hAnsi="Times New Roman" w:cs="Times New Roman"/>
          <w:b w:val="0"/>
          <w:bCs w:val="0"/>
          <w:i w:val="0"/>
          <w:iCs/>
          <w:sz w:val="24"/>
          <w:szCs w:val="24"/>
          <w:lang w:val="en-US"/>
        </w:rPr>
        <w:t xml:space="preserve">sendiri untuk mengeksekusi kode yang ada dalamnya ketika program berhasil dicompile. cara kerjanya sendiri user akan memasukkan niai yang sesuai pada </w:t>
      </w:r>
      <w:r>
        <w:rPr>
          <w:rFonts w:hint="default" w:ascii="Consolas" w:hAnsi="Consolas" w:cs="Consolas"/>
          <w:b w:val="0"/>
          <w:bCs w:val="0"/>
          <w:i w:val="0"/>
          <w:iCs/>
          <w:sz w:val="24"/>
          <w:szCs w:val="24"/>
          <w:lang w:val="en-US"/>
        </w:rPr>
        <w:t xml:space="preserve">case </w:t>
      </w:r>
      <w:r>
        <w:rPr>
          <w:rFonts w:hint="default" w:ascii="Times New Roman" w:hAnsi="Times New Roman" w:cs="Times New Roman"/>
          <w:b w:val="0"/>
          <w:bCs w:val="0"/>
          <w:i w:val="0"/>
          <w:iCs/>
          <w:sz w:val="24"/>
          <w:szCs w:val="24"/>
          <w:lang w:val="en-US"/>
        </w:rPr>
        <w:t xml:space="preserve">tersebut maka </w:t>
      </w:r>
      <w:r>
        <w:rPr>
          <w:rFonts w:hint="default" w:ascii="Consolas" w:hAnsi="Consolas" w:cs="Consolas"/>
          <w:b w:val="0"/>
          <w:bCs w:val="0"/>
          <w:i w:val="0"/>
          <w:iCs/>
          <w:sz w:val="24"/>
          <w:szCs w:val="24"/>
          <w:lang w:val="en-US"/>
        </w:rPr>
        <w:t xml:space="preserve">case </w:t>
      </w:r>
      <w:r>
        <w:rPr>
          <w:rFonts w:hint="default" w:ascii="Times New Roman" w:hAnsi="Times New Roman" w:cs="Times New Roman"/>
          <w:b w:val="0"/>
          <w:bCs w:val="0"/>
          <w:i w:val="0"/>
          <w:iCs/>
          <w:sz w:val="24"/>
          <w:szCs w:val="24"/>
          <w:lang w:val="en-US"/>
        </w:rPr>
        <w:t xml:space="preserve">akan menjalankan blok kode didalamnya. </w:t>
      </w:r>
      <w:r>
        <w:rPr>
          <w:rFonts w:hint="default" w:ascii="Consolas" w:hAnsi="Consolas" w:cs="Consolas"/>
          <w:b w:val="0"/>
          <w:bCs w:val="0"/>
          <w:i w:val="0"/>
          <w:iCs/>
          <w:sz w:val="24"/>
          <w:szCs w:val="24"/>
          <w:lang w:val="en-US"/>
        </w:rPr>
        <w:t xml:space="preserve">case </w:t>
      </w:r>
      <w:r>
        <w:rPr>
          <w:rFonts w:hint="default" w:ascii="Times New Roman" w:hAnsi="Times New Roman" w:cs="Times New Roman"/>
          <w:b w:val="0"/>
          <w:bCs w:val="0"/>
          <w:i w:val="0"/>
          <w:iCs/>
          <w:sz w:val="24"/>
          <w:szCs w:val="24"/>
          <w:lang w:val="en-US"/>
        </w:rPr>
        <w:t xml:space="preserve">biasannya diakhiri dengan </w:t>
      </w:r>
      <w:r>
        <w:rPr>
          <w:rFonts w:hint="default" w:ascii="Consolas" w:hAnsi="Consolas" w:cs="Consolas"/>
          <w:b w:val="0"/>
          <w:bCs w:val="0"/>
          <w:i w:val="0"/>
          <w:iCs/>
          <w:sz w:val="24"/>
          <w:szCs w:val="24"/>
          <w:lang w:val="en-US"/>
        </w:rPr>
        <w:t>break;</w:t>
      </w:r>
      <w:r>
        <w:rPr>
          <w:rFonts w:hint="default" w:ascii="Times New Roman" w:hAnsi="Times New Roman" w:cs="Times New Roman"/>
          <w:b w:val="0"/>
          <w:bCs w:val="0"/>
          <w:i w:val="0"/>
          <w:iCs/>
          <w:sz w:val="24"/>
          <w:szCs w:val="24"/>
          <w:lang w:val="en-US"/>
        </w:rPr>
        <w:t xml:space="preserve"> yang berfungsi untuk mencegah </w:t>
      </w:r>
      <w:r>
        <w:rPr>
          <w:rFonts w:hint="default" w:ascii="Consolas" w:hAnsi="Consolas" w:cs="Consolas"/>
          <w:b w:val="0"/>
          <w:bCs w:val="0"/>
          <w:i w:val="0"/>
          <w:iCs/>
          <w:sz w:val="24"/>
          <w:szCs w:val="24"/>
          <w:lang w:val="en-US"/>
        </w:rPr>
        <w:t xml:space="preserve">case </w:t>
      </w:r>
      <w:r>
        <w:rPr>
          <w:rFonts w:hint="default" w:ascii="Times New Roman" w:hAnsi="Times New Roman" w:cs="Times New Roman"/>
          <w:b w:val="0"/>
          <w:bCs w:val="0"/>
          <w:i w:val="0"/>
          <w:iCs/>
          <w:sz w:val="24"/>
          <w:szCs w:val="24"/>
          <w:lang w:val="en-US"/>
        </w:rPr>
        <w:t xml:space="preserve">lain atau kode blok lain dieksekusi. Adapun blok kode </w:t>
      </w:r>
      <w:r>
        <w:rPr>
          <w:rFonts w:hint="default" w:ascii="Consolas" w:hAnsi="Consolas" w:cs="Consolas"/>
          <w:b w:val="0"/>
          <w:bCs w:val="0"/>
          <w:i w:val="0"/>
          <w:iCs/>
          <w:sz w:val="24"/>
          <w:szCs w:val="24"/>
          <w:lang w:val="en-US"/>
        </w:rPr>
        <w:t xml:space="preserve">default yang </w:t>
      </w:r>
      <w:r>
        <w:rPr>
          <w:rFonts w:hint="default" w:ascii="Times New Roman" w:hAnsi="Times New Roman" w:cs="Times New Roman"/>
          <w:b w:val="0"/>
          <w:bCs w:val="0"/>
          <w:i w:val="0"/>
          <w:iCs/>
          <w:sz w:val="24"/>
          <w:szCs w:val="24"/>
          <w:lang w:val="en-US"/>
        </w:rPr>
        <w:t>berfungsi jika user salah memasukkan nilai pada program.</w:t>
      </w:r>
    </w:p>
    <w:p>
      <w:pPr>
        <w:numPr>
          <w:ilvl w:val="0"/>
          <w:numId w:val="0"/>
        </w:numPr>
        <w:spacing w:line="360" w:lineRule="auto"/>
        <w:ind w:left="640" w:leftChars="200" w:firstLine="0" w:firstLineChars="0"/>
        <w:jc w:val="left"/>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 xml:space="preserve">Selanjutnya pada blok kode tersebut di buatkan perulangan </w:t>
      </w:r>
      <w:r>
        <w:rPr>
          <w:rFonts w:hint="default" w:ascii="Consolas" w:hAnsi="Consolas" w:cs="Consolas"/>
          <w:b w:val="0"/>
          <w:bCs w:val="0"/>
          <w:i w:val="0"/>
          <w:iCs/>
          <w:sz w:val="24"/>
          <w:szCs w:val="24"/>
          <w:lang w:val="en-US"/>
        </w:rPr>
        <w:t xml:space="preserve">while </w:t>
      </w:r>
      <w:r>
        <w:rPr>
          <w:rFonts w:hint="default" w:ascii="Times New Roman" w:hAnsi="Times New Roman"/>
          <w:b w:val="0"/>
          <w:bCs w:val="0"/>
          <w:i w:val="0"/>
          <w:iCs/>
          <w:sz w:val="24"/>
          <w:szCs w:val="24"/>
          <w:lang w:val="en-US"/>
        </w:rPr>
        <w:t xml:space="preserve">dan fungsi pemanggilnya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sz w:val="24"/>
        </w:rPr>
        <mc:AlternateContent>
          <mc:Choice Requires="wps">
            <w:drawing>
              <wp:anchor distT="0" distB="0" distL="114300" distR="114300" simplePos="0" relativeHeight="251713536" behindDoc="0" locked="0" layoutInCell="1" allowOverlap="1">
                <wp:simplePos x="0" y="0"/>
                <wp:positionH relativeFrom="column">
                  <wp:posOffset>400685</wp:posOffset>
                </wp:positionH>
                <wp:positionV relativeFrom="paragraph">
                  <wp:posOffset>141605</wp:posOffset>
                </wp:positionV>
                <wp:extent cx="5000625" cy="1146810"/>
                <wp:effectExtent l="6350" t="6350" r="22225" b="8890"/>
                <wp:wrapNone/>
                <wp:docPr id="51" name="Rectangles 51"/>
                <wp:cNvGraphicFramePr/>
                <a:graphic xmlns:a="http://schemas.openxmlformats.org/drawingml/2006/main">
                  <a:graphicData uri="http://schemas.microsoft.com/office/word/2010/wordprocessingShape">
                    <wps:wsp>
                      <wps:cNvSpPr/>
                      <wps:spPr>
                        <a:xfrm>
                          <a:off x="0" y="0"/>
                          <a:ext cx="5000625" cy="114681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55pt;margin-top:11.15pt;height:90.3pt;width:393.75pt;z-index:251713536;v-text-anchor:middle;mso-width-relative:page;mso-height-relative:page;" filled="f" stroked="t" coordsize="21600,21600" o:gfxdata="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t&#10;+HpX1wAAAAkBAAAPAAAAAAAAAAEAIAAAACIAAABkcnMvZG93bnJldi54bWxQSwECFAAUAAAACACH&#10;TuJA7FEWE14CAADSBAAADgAAAAAAAAABACAAAAAmAQAAZHJzL2Uyb0RvYy54bWxQSwUGAAAAAAYA&#10;BgBZAQAA9gUAAAAA&#10;">
                <v:fill on="f" focussize="0,0"/>
                <v:stroke weight="1pt" color="#000000 [3213]" miterlimit="8" joinstyle="miter"/>
                <v:imagedata o:title=""/>
                <o:lock v:ext="edit" aspectratio="f"/>
              </v:rect>
            </w:pict>
          </mc:Fallback>
        </mc:AlternateConten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boolean isLanjutkan = true;</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while (isLanjutkan){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isLanjutkan = getYesorNo("Apakah Anda ingin melanjutkan");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p>
    <w:p>
      <w:pPr>
        <w:numPr>
          <w:ilvl w:val="0"/>
          <w:numId w:val="0"/>
        </w:numPr>
        <w:spacing w:line="360" w:lineRule="auto"/>
        <w:ind w:left="640" w:leftChars="200" w:firstLine="0" w:firstLineChars="0"/>
        <w:jc w:val="both"/>
        <w:rPr>
          <w:rFonts w:hint="default" w:ascii="Times New Roman" w:hAnsi="Times New Roman" w:cs="Times New Roman"/>
          <w:b w:val="0"/>
          <w:bCs w:val="0"/>
          <w:i w:val="0"/>
          <w:iCs/>
          <w:sz w:val="24"/>
          <w:szCs w:val="24"/>
          <w:u w:val="none"/>
          <w:lang w:val="en-US"/>
        </w:rPr>
      </w:pPr>
      <w:r>
        <w:rPr>
          <w:rFonts w:hint="default" w:ascii="Times New Roman" w:hAnsi="Times New Roman" w:cs="Times New Roman"/>
          <w:b w:val="0"/>
          <w:bCs w:val="0"/>
          <w:i w:val="0"/>
          <w:iCs/>
          <w:sz w:val="24"/>
          <w:szCs w:val="24"/>
          <w:u w:val="none"/>
          <w:lang w:val="en-US"/>
        </w:rPr>
        <w:t xml:space="preserve">Fungsi utamanya sendiri untuk membuat sebuah perulangan dimana jika user memasukkan nilai y maka nilai tersebut akan tersimpan pada variabel </w:t>
      </w:r>
      <w:r>
        <w:rPr>
          <w:rFonts w:hint="default" w:ascii="Consolas" w:hAnsi="Consolas" w:cs="Consolas"/>
          <w:b w:val="0"/>
          <w:bCs w:val="0"/>
          <w:i w:val="0"/>
          <w:iCs/>
          <w:sz w:val="24"/>
          <w:szCs w:val="24"/>
          <w:u w:val="none"/>
          <w:lang w:val="en-US"/>
        </w:rPr>
        <w:t xml:space="preserve">pilihan </w:t>
      </w:r>
      <w:r>
        <w:rPr>
          <w:rFonts w:hint="default" w:ascii="Times New Roman" w:hAnsi="Times New Roman" w:cs="Times New Roman"/>
          <w:b w:val="0"/>
          <w:bCs w:val="0"/>
          <w:i w:val="0"/>
          <w:iCs/>
          <w:sz w:val="24"/>
          <w:szCs w:val="24"/>
          <w:u w:val="none"/>
          <w:lang w:val="en-US"/>
        </w:rPr>
        <w:t xml:space="preserve">pada dan mengulang ke menu utama pada sebuah statment. adapun tipe data yang di berikan yaitu </w:t>
      </w:r>
      <w:r>
        <w:rPr>
          <w:rFonts w:hint="default" w:ascii="Consolas" w:hAnsi="Consolas" w:cs="Consolas"/>
          <w:b w:val="0"/>
          <w:bCs w:val="0"/>
          <w:i w:val="0"/>
          <w:iCs/>
          <w:sz w:val="24"/>
          <w:szCs w:val="24"/>
          <w:u w:val="none"/>
          <w:lang w:val="en-US"/>
        </w:rPr>
        <w:t xml:space="preserve">boolean </w:t>
      </w:r>
      <w:r>
        <w:rPr>
          <w:rFonts w:hint="default" w:ascii="Times New Roman" w:hAnsi="Times New Roman" w:cs="Times New Roman"/>
          <w:b w:val="0"/>
          <w:bCs w:val="0"/>
          <w:i w:val="0"/>
          <w:iCs/>
          <w:sz w:val="24"/>
          <w:szCs w:val="24"/>
          <w:u w:val="none"/>
          <w:lang w:val="en-US"/>
        </w:rPr>
        <w:t xml:space="preserve">yang memiliki nama variabel </w:t>
      </w:r>
      <w:r>
        <w:rPr>
          <w:rFonts w:hint="default" w:ascii="Consolas" w:hAnsi="Consolas" w:cs="Consolas"/>
          <w:b w:val="0"/>
          <w:bCs w:val="0"/>
          <w:i w:val="0"/>
          <w:iCs/>
          <w:sz w:val="24"/>
          <w:szCs w:val="24"/>
          <w:u w:val="none"/>
          <w:lang w:val="en-US"/>
        </w:rPr>
        <w:t xml:space="preserve">isLanjutkan </w:t>
      </w:r>
      <w:r>
        <w:rPr>
          <w:rFonts w:hint="default" w:ascii="Times New Roman" w:hAnsi="Times New Roman" w:cs="Times New Roman"/>
          <w:b w:val="0"/>
          <w:bCs w:val="0"/>
          <w:i w:val="0"/>
          <w:iCs/>
          <w:sz w:val="24"/>
          <w:szCs w:val="24"/>
          <w:u w:val="none"/>
          <w:lang w:val="en-US"/>
        </w:rPr>
        <w:t xml:space="preserve">variabel tersebut diisi dengan nilai </w:t>
      </w:r>
      <w:r>
        <w:rPr>
          <w:rFonts w:hint="default" w:ascii="Consolas" w:hAnsi="Consolas" w:cs="Consolas"/>
          <w:b w:val="0"/>
          <w:bCs w:val="0"/>
          <w:i w:val="0"/>
          <w:iCs/>
          <w:sz w:val="24"/>
          <w:szCs w:val="24"/>
          <w:u w:val="none"/>
          <w:lang w:val="en-US"/>
        </w:rPr>
        <w:t xml:space="preserve">true </w:t>
      </w:r>
      <w:r>
        <w:rPr>
          <w:rFonts w:hint="default" w:ascii="Times New Roman" w:hAnsi="Times New Roman" w:cs="Times New Roman"/>
          <w:b w:val="0"/>
          <w:bCs w:val="0"/>
          <w:i w:val="0"/>
          <w:iCs/>
          <w:sz w:val="24"/>
          <w:szCs w:val="24"/>
          <w:u w:val="none"/>
          <w:lang w:val="en-US"/>
        </w:rPr>
        <w:t xml:space="preserve">yang mana jika user menginput y pada sebuah program maka nilai tersebut bernilai benar sehingga </w:t>
      </w:r>
      <w:r>
        <w:rPr>
          <w:rFonts w:hint="default" w:ascii="Consolas" w:hAnsi="Consolas" w:cs="Consolas"/>
          <w:b w:val="0"/>
          <w:bCs w:val="0"/>
          <w:i w:val="0"/>
          <w:iCs/>
          <w:sz w:val="24"/>
          <w:szCs w:val="24"/>
          <w:u w:val="none"/>
          <w:lang w:val="en-US"/>
        </w:rPr>
        <w:t xml:space="preserve">while </w:t>
      </w:r>
      <w:r>
        <w:rPr>
          <w:rFonts w:hint="default" w:ascii="Times New Roman" w:hAnsi="Times New Roman" w:cs="Times New Roman"/>
          <w:b w:val="0"/>
          <w:bCs w:val="0"/>
          <w:i w:val="0"/>
          <w:iCs/>
          <w:sz w:val="24"/>
          <w:szCs w:val="24"/>
          <w:u w:val="none"/>
          <w:lang w:val="en-US"/>
        </w:rPr>
        <w:t>akan mengulang dan mengembalikan program ke menu utama.</w:t>
      </w:r>
    </w:p>
    <w:p>
      <w:pPr>
        <w:numPr>
          <w:ilvl w:val="0"/>
          <w:numId w:val="0"/>
        </w:numPr>
        <w:spacing w:line="360" w:lineRule="auto"/>
        <w:ind w:left="640" w:leftChars="200" w:firstLine="0" w:firstLineChars="0"/>
        <w:jc w:val="left"/>
        <w:rPr>
          <w:rFonts w:hint="default" w:ascii="Times New Roman" w:hAnsi="Times New Roman"/>
          <w:b w:val="0"/>
          <w:bCs w:val="0"/>
          <w:i w:val="0"/>
          <w:iCs/>
          <w:sz w:val="24"/>
          <w:szCs w:val="24"/>
          <w:lang w:val="en-US"/>
        </w:rPr>
      </w:pPr>
      <w:r>
        <w:rPr>
          <w:sz w:val="24"/>
        </w:rPr>
        <mc:AlternateContent>
          <mc:Choice Requires="wps">
            <w:drawing>
              <wp:anchor distT="0" distB="0" distL="114300" distR="114300" simplePos="0" relativeHeight="251714560" behindDoc="0" locked="0" layoutInCell="1" allowOverlap="1">
                <wp:simplePos x="0" y="0"/>
                <wp:positionH relativeFrom="column">
                  <wp:posOffset>400685</wp:posOffset>
                </wp:positionH>
                <wp:positionV relativeFrom="paragraph">
                  <wp:posOffset>200025</wp:posOffset>
                </wp:positionV>
                <wp:extent cx="5000625" cy="977900"/>
                <wp:effectExtent l="6350" t="6350" r="22225" b="6350"/>
                <wp:wrapNone/>
                <wp:docPr id="57" name="Rectangles 57"/>
                <wp:cNvGraphicFramePr/>
                <a:graphic xmlns:a="http://schemas.openxmlformats.org/drawingml/2006/main">
                  <a:graphicData uri="http://schemas.microsoft.com/office/word/2010/wordprocessingShape">
                    <wps:wsp>
                      <wps:cNvSpPr/>
                      <wps:spPr>
                        <a:xfrm flipV="1">
                          <a:off x="0" y="0"/>
                          <a:ext cx="5000625" cy="977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y;margin-left:31.55pt;margin-top:15.75pt;height:77pt;width:393.75pt;z-index:251714560;v-text-anchor:middle;mso-width-relative:page;mso-height-relative:page;" filled="f" stroked="t" coordsize="21600,21600" o:gfxdata="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QfYrVAAAACQEAAA8AAAAAAAAAAQAgAAAAIgAAAGRycy9kb3ducmV2LnhtbFBLAQIUABQA&#10;AAAIAIdO4kAqSGzPZQIAANsEAAAOAAAAAAAAAAEAIAAAACQBAABkcnMvZTJvRG9jLnhtbFBLBQYA&#10;AAAABgAGAFkBAAD7BQAAAAA=&#10;">
                <v:fill on="f" focussize="0,0"/>
                <v:stroke weight="1pt" color="#000000 [3213]" miterlimit="8" joinstyle="miter"/>
                <v:imagedata o:title=""/>
                <o:lock v:ext="edit" aspectratio="f"/>
              </v:rect>
            </w:pict>
          </mc:Fallback>
        </mc:AlternateConten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private static boolean getYesorNo(String message){</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Scanner terminalInput = new Scanner(System.in);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System.out.print("\n"+message+" (y/n)?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String pilihan = terminalInput.next();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sz w:val="24"/>
        </w:rPr>
        <mc:AlternateContent>
          <mc:Choice Requires="wps">
            <w:drawing>
              <wp:anchor distT="0" distB="0" distL="114300" distR="114300" simplePos="0" relativeHeight="251715584" behindDoc="0" locked="0" layoutInCell="1" allowOverlap="1">
                <wp:simplePos x="0" y="0"/>
                <wp:positionH relativeFrom="column">
                  <wp:posOffset>401955</wp:posOffset>
                </wp:positionH>
                <wp:positionV relativeFrom="paragraph">
                  <wp:posOffset>-66040</wp:posOffset>
                </wp:positionV>
                <wp:extent cx="5000625" cy="2249170"/>
                <wp:effectExtent l="6350" t="6350" r="22225" b="11430"/>
                <wp:wrapNone/>
                <wp:docPr id="58" name="Rectangles 58"/>
                <wp:cNvGraphicFramePr/>
                <a:graphic xmlns:a="http://schemas.openxmlformats.org/drawingml/2006/main">
                  <a:graphicData uri="http://schemas.microsoft.com/office/word/2010/wordprocessingShape">
                    <wps:wsp>
                      <wps:cNvSpPr/>
                      <wps:spPr>
                        <a:xfrm flipV="1">
                          <a:off x="0" y="0"/>
                          <a:ext cx="5000625" cy="224917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y;margin-left:31.65pt;margin-top:-5.2pt;height:177.1pt;width:393.75pt;z-index:251715584;v-text-anchor:middle;mso-width-relative:page;mso-height-relative:page;" filled="f" stroked="t" coordsize="21600,21600" o:gfxdata="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2rCnRdYAAAAKAQAADwAAAAAAAAABACAAAAAiAAAAZHJzL2Rvd25yZXYueG1sUEsBAhQA&#10;FAAAAAgAh07iQLDDxZZmAgAA3AQAAA4AAAAAAAAAAQAgAAAAJQEAAGRycy9lMm9Eb2MueG1sUEsF&#10;BgAAAAAGAAYAWQEAAP0FAAAAAA==&#10;">
                <v:fill on="f" focussize="0,0"/>
                <v:stroke weight="1pt" color="#000000 [3213]" miterlimit="8" joinstyle="miter"/>
                <v:imagedata o:title=""/>
                <o:lock v:ext="edit" aspectratio="f"/>
              </v:rect>
            </w:pict>
          </mc:Fallback>
        </mc:AlternateContent>
      </w:r>
      <w:r>
        <w:rPr>
          <w:rFonts w:hint="default" w:ascii="Consolas" w:hAnsi="Consolas" w:cs="Consolas"/>
          <w:b w:val="0"/>
          <w:bCs w:val="0"/>
          <w:i w:val="0"/>
          <w:iCs/>
          <w:sz w:val="20"/>
          <w:szCs w:val="20"/>
          <w:lang w:val="en-US"/>
        </w:rPr>
        <w:t xml:space="preserve">        while(!pilihan.equalsIgnoreCase("y") &amp;&amp; !pilihan.equalsIgnoreCase("n"))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System.err.println("Pilihan anda bukan y atau 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System.out.print("\n"+message+" (y/n)?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pilihan = terminalInput.next();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return pilihan.equalsIgnoreCase("y");</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 xml:space="preserve">Dalam pembuatan menu pada program konversi diperlukan juga fungsi yang bisa membersihkan layar, Fungsi membersihkan layar tersebut akan di eksekusi jika fungsinya di panggil </w:t>
      </w:r>
      <w:r>
        <w:rPr>
          <w:rFonts w:hint="default" w:ascii="Consolas" w:hAnsi="Consolas" w:cs="Consolas"/>
          <w:b w:val="0"/>
          <w:bCs w:val="0"/>
          <w:i w:val="0"/>
          <w:iCs/>
          <w:sz w:val="24"/>
          <w:szCs w:val="24"/>
          <w:lang w:val="en-US"/>
        </w:rPr>
        <w:t>clearScreen();</w:t>
      </w:r>
    </w:p>
    <w:p>
      <w:pPr>
        <w:numPr>
          <w:ilvl w:val="0"/>
          <w:numId w:val="0"/>
        </w:numPr>
        <w:spacing w:line="360" w:lineRule="auto"/>
        <w:ind w:leftChars="0"/>
        <w:jc w:val="left"/>
        <w:rPr>
          <w:rFonts w:hint="default" w:ascii="Times New Roman" w:hAnsi="Times New Roman"/>
          <w:b w:val="0"/>
          <w:bCs w:val="0"/>
          <w:i w:val="0"/>
          <w:iCs/>
          <w:sz w:val="24"/>
          <w:szCs w:val="24"/>
          <w:lang w:val="en-US"/>
        </w:rPr>
      </w:pPr>
      <w:r>
        <w:rPr>
          <w:sz w:val="24"/>
        </w:rPr>
        <mc:AlternateContent>
          <mc:Choice Requires="wps">
            <w:drawing>
              <wp:anchor distT="0" distB="0" distL="114300" distR="114300" simplePos="0" relativeHeight="251716608" behindDoc="0" locked="0" layoutInCell="1" allowOverlap="1">
                <wp:simplePos x="0" y="0"/>
                <wp:positionH relativeFrom="column">
                  <wp:posOffset>401955</wp:posOffset>
                </wp:positionH>
                <wp:positionV relativeFrom="paragraph">
                  <wp:posOffset>148590</wp:posOffset>
                </wp:positionV>
                <wp:extent cx="5000625" cy="3227705"/>
                <wp:effectExtent l="6350" t="6350" r="22225" b="23495"/>
                <wp:wrapNone/>
                <wp:docPr id="55" name="Rectangles 55"/>
                <wp:cNvGraphicFramePr/>
                <a:graphic xmlns:a="http://schemas.openxmlformats.org/drawingml/2006/main">
                  <a:graphicData uri="http://schemas.microsoft.com/office/word/2010/wordprocessingShape">
                    <wps:wsp>
                      <wps:cNvSpPr/>
                      <wps:spPr>
                        <a:xfrm>
                          <a:off x="0" y="0"/>
                          <a:ext cx="5000625" cy="322770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65pt;margin-top:11.7pt;height:254.15pt;width:393.75pt;z-index:251716608;v-text-anchor:middle;mso-width-relative:page;mso-height-relative:page;" filled="f" stroked="t" coordsize="21600,21600" o:gfxdata="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UDudX9gAAAAJAQAADwAAAAAAAAABACAAAAAiAAAAZHJzL2Rvd25yZXYueG1sUEsBAhQAFAAAAAgA&#10;h07iQNpcP0NeAgAA0gQAAA4AAAAAAAAAAQAgAAAAJwEAAGRycy9lMm9Eb2MueG1sUEsFBgAAAAAG&#10;AAYAWQEAAPcFAAAAAA==&#10;">
                <v:fill on="f" focussize="0,0"/>
                <v:stroke weight="1pt" color="#000000 [3213]" miterlimit="8" joinstyle="miter"/>
                <v:imagedata o:title=""/>
                <o:lock v:ext="edit" aspectratio="f"/>
              </v:rect>
            </w:pict>
          </mc:Fallback>
        </mc:AlternateConten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private static void clearScreen(){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try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if (System.getProperty("os.name").contains("Windows")){</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new ProcessBuilder("cmd","/c","cls").inheritIO().start().waitFor();</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 else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System.out.print("\033\143");</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 catch (Exception ex){</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System.err.println("clear screen tidak tersedia");</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Fungsi membersihkan layar pada program hanya bisa digunakan pada sistem opreasi windows dan alat untuk menampilkannya pun harus menggunakan command prompt.</w:t>
      </w:r>
    </w:p>
    <w:p>
      <w:pPr>
        <w:numPr>
          <w:ilvl w:val="0"/>
          <w:numId w:val="0"/>
        </w:numPr>
        <w:spacing w:line="360" w:lineRule="auto"/>
        <w:jc w:val="left"/>
        <w:rPr>
          <w:rFonts w:hint="default" w:ascii="Times New Roman" w:hAnsi="Times New Roman"/>
          <w:b w:val="0"/>
          <w:bCs w:val="0"/>
          <w:i w:val="0"/>
          <w:iCs/>
          <w:sz w:val="24"/>
          <w:szCs w:val="24"/>
          <w:lang w:val="en-US"/>
        </w:rPr>
      </w:pPr>
    </w:p>
    <w:p>
      <w:pPr>
        <w:numPr>
          <w:ilvl w:val="0"/>
          <w:numId w:val="0"/>
        </w:numPr>
        <w:spacing w:line="360" w:lineRule="auto"/>
        <w:ind w:leftChars="0"/>
        <w:jc w:val="left"/>
        <w:rPr>
          <w:rFonts w:hint="default" w:ascii="Times New Roman" w:hAnsi="Times New Roman"/>
          <w:b w:val="0"/>
          <w:bCs w:val="0"/>
          <w:i w:val="0"/>
          <w:iCs/>
          <w:sz w:val="24"/>
          <w:szCs w:val="24"/>
          <w:lang w:val="en-US"/>
        </w:rPr>
      </w:pPr>
    </w:p>
    <w:p>
      <w:pPr>
        <w:numPr>
          <w:ilvl w:val="0"/>
          <w:numId w:val="0"/>
        </w:numPr>
        <w:spacing w:line="360" w:lineRule="auto"/>
        <w:ind w:leftChars="0"/>
        <w:jc w:val="left"/>
        <w:rPr>
          <w:rFonts w:hint="default" w:ascii="Times New Roman" w:hAnsi="Times New Roman"/>
          <w:b w:val="0"/>
          <w:bCs w:val="0"/>
          <w:i w:val="0"/>
          <w:iCs/>
          <w:sz w:val="24"/>
          <w:szCs w:val="24"/>
          <w:lang w:val="en-US"/>
        </w:rPr>
      </w:pPr>
    </w:p>
    <w:p>
      <w:pPr>
        <w:numPr>
          <w:ilvl w:val="0"/>
          <w:numId w:val="0"/>
        </w:numPr>
        <w:spacing w:line="360" w:lineRule="auto"/>
        <w:ind w:leftChars="0"/>
        <w:jc w:val="left"/>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 xml:space="preserve">Berikut ini merupakan kode blok yang dibuat pada sebuah </w:t>
      </w:r>
      <w:r>
        <w:rPr>
          <w:rFonts w:hint="default" w:ascii="Consolas" w:hAnsi="Consolas" w:cs="Consolas"/>
          <w:b w:val="0"/>
          <w:bCs w:val="0"/>
          <w:i w:val="0"/>
          <w:iCs/>
          <w:sz w:val="24"/>
          <w:szCs w:val="24"/>
          <w:lang w:val="en-US"/>
        </w:rPr>
        <w:t>case</w:t>
      </w:r>
    </w:p>
    <w:p>
      <w:pPr>
        <w:numPr>
          <w:ilvl w:val="0"/>
          <w:numId w:val="0"/>
        </w:numPr>
        <w:spacing w:line="360" w:lineRule="auto"/>
        <w:ind w:left="640" w:leftChars="200" w:firstLine="0" w:firstLineChars="0"/>
        <w:jc w:val="left"/>
        <w:rPr>
          <w:rFonts w:hint="default" w:ascii="Times New Roman" w:hAnsi="Times New Roman"/>
          <w:b w:val="0"/>
          <w:bCs w:val="0"/>
          <w:i w:val="0"/>
          <w:iCs/>
          <w:sz w:val="24"/>
          <w:szCs w:val="24"/>
          <w:lang w:val="en-US"/>
        </w:rPr>
      </w:pPr>
      <w:r>
        <w:rPr>
          <w:sz w:val="24"/>
        </w:rPr>
        <mc:AlternateContent>
          <mc:Choice Requires="wps">
            <w:drawing>
              <wp:anchor distT="0" distB="0" distL="114300" distR="114300" simplePos="0" relativeHeight="251717632" behindDoc="0" locked="0" layoutInCell="1" allowOverlap="1">
                <wp:simplePos x="0" y="0"/>
                <wp:positionH relativeFrom="column">
                  <wp:posOffset>400050</wp:posOffset>
                </wp:positionH>
                <wp:positionV relativeFrom="paragraph">
                  <wp:posOffset>212725</wp:posOffset>
                </wp:positionV>
                <wp:extent cx="5000625" cy="3820795"/>
                <wp:effectExtent l="6350" t="6350" r="22225" b="20955"/>
                <wp:wrapNone/>
                <wp:docPr id="65" name="Rectangles 65"/>
                <wp:cNvGraphicFramePr/>
                <a:graphic xmlns:a="http://schemas.openxmlformats.org/drawingml/2006/main">
                  <a:graphicData uri="http://schemas.microsoft.com/office/word/2010/wordprocessingShape">
                    <wps:wsp>
                      <wps:cNvSpPr/>
                      <wps:spPr>
                        <a:xfrm>
                          <a:off x="0" y="0"/>
                          <a:ext cx="5000625" cy="382079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5pt;margin-top:16.75pt;height:300.85pt;width:393.75pt;z-index:251717632;v-text-anchor:middle;mso-width-relative:page;mso-height-relative:page;" filled="f" stroked="t" coordsize="21600,21600" o:gfxdata="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R&#10;c/3t1wAAAAkBAAAPAAAAAAAAAAEAIAAAACIAAABkcnMvZG93bnJldi54bWxQSwECFAAUAAAACACH&#10;TuJAjJNiz14CAADSBAAADgAAAAAAAAABACAAAAAmAQAAZHJzL2Uyb0RvYy54bWxQSwUGAAAAAAYA&#10;BgBZAQAA9gUAAAAA&#10;">
                <v:fill on="f" focussize="0,0"/>
                <v:stroke weight="1pt" color="#000000 [3213]" miterlimit="8" joinstyle="miter"/>
                <v:imagedata o:title=""/>
                <o:lock v:ext="edit" aspectratio="f"/>
              </v:rect>
            </w:pict>
          </mc:Fallback>
        </mc:AlternateConten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case "1":</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clearScreen();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System.out.println("Menu\n");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System.out.println("1. Detik Ke Menit");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System.out.println("2. Detik Ke Jam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System.out.print("\nPilihan anda: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Scanner input1 = new Scanner(System.in);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int pil1 = input1.nextInt();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if (pil1 == 1){</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detikmenit();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 else if (pil1 == 2){</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detikjam();</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else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System.out.println("\nPilihan tidak tersedia");</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Chars="0"/>
        <w:jc w:val="left"/>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 xml:space="preserve">Ketika program telah di jalankan dan user memasukkan nilai 1 pada menu utama maka </w:t>
      </w:r>
      <w:r>
        <w:rPr>
          <w:rFonts w:hint="default" w:ascii="Consolas" w:hAnsi="Consolas" w:cs="Consolas"/>
          <w:b w:val="0"/>
          <w:bCs w:val="0"/>
          <w:i w:val="0"/>
          <w:iCs/>
          <w:sz w:val="24"/>
          <w:szCs w:val="24"/>
          <w:lang w:val="en-US"/>
        </w:rPr>
        <w:t xml:space="preserve">case </w:t>
      </w:r>
      <w:r>
        <w:rPr>
          <w:rFonts w:hint="default" w:ascii="Times New Roman" w:hAnsi="Times New Roman"/>
          <w:b w:val="0"/>
          <w:bCs w:val="0"/>
          <w:i w:val="0"/>
          <w:iCs/>
          <w:sz w:val="24"/>
          <w:szCs w:val="24"/>
          <w:lang w:val="en-US"/>
        </w:rPr>
        <w:t xml:space="preserve">1 akan mengeksekusi kode bloknya, jika di perhatikan </w:t>
      </w:r>
      <w:r>
        <w:rPr>
          <w:rFonts w:hint="default" w:ascii="Consolas" w:hAnsi="Consolas" w:cs="Consolas"/>
          <w:b w:val="0"/>
          <w:bCs w:val="0"/>
          <w:i w:val="0"/>
          <w:iCs/>
          <w:sz w:val="24"/>
          <w:szCs w:val="24"/>
          <w:lang w:val="en-US"/>
        </w:rPr>
        <w:t xml:space="preserve">case </w:t>
      </w:r>
      <w:r>
        <w:rPr>
          <w:rFonts w:hint="default" w:ascii="Times New Roman" w:hAnsi="Times New Roman"/>
          <w:b w:val="0"/>
          <w:bCs w:val="0"/>
          <w:i w:val="0"/>
          <w:iCs/>
          <w:sz w:val="24"/>
          <w:szCs w:val="24"/>
          <w:lang w:val="en-US"/>
        </w:rPr>
        <w:t xml:space="preserve">1 merupakan menu dari konversi detik yang bisa dilihat pada menu utama. </w:t>
      </w:r>
      <w:r>
        <w:rPr>
          <w:rFonts w:hint="default" w:ascii="Consolas" w:hAnsi="Consolas" w:cs="Consolas"/>
          <w:b w:val="0"/>
          <w:bCs w:val="0"/>
          <w:i w:val="0"/>
          <w:iCs/>
          <w:sz w:val="24"/>
          <w:szCs w:val="24"/>
          <w:lang w:val="en-US"/>
        </w:rPr>
        <w:t xml:space="preserve">case </w:t>
      </w:r>
      <w:r>
        <w:rPr>
          <w:rFonts w:hint="default" w:ascii="Times New Roman" w:hAnsi="Times New Roman"/>
          <w:b w:val="0"/>
          <w:bCs w:val="0"/>
          <w:i w:val="0"/>
          <w:iCs/>
          <w:sz w:val="24"/>
          <w:szCs w:val="24"/>
          <w:lang w:val="en-US"/>
        </w:rPr>
        <w:t xml:space="preserve"> 1 sendiri berisi kumpulan menu konversi detik.</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 xml:space="preserve">Jika user menginput nilai 1 pada menu konversi detik maka fungsi yang ada didalamnya akan terpanggil begitu juga jika user menginput nilai 2 maka fungsi yang ada didamnya juga terpanggil, Menu konversi tersebut di buat dengan percabangan if/else if/else yang mana masing-masing nilai akan terinput pada variabel </w:t>
      </w:r>
      <w:r>
        <w:rPr>
          <w:rFonts w:hint="default" w:ascii="Consolas" w:hAnsi="Consolas" w:cs="Consolas"/>
          <w:b w:val="0"/>
          <w:bCs w:val="0"/>
          <w:i w:val="0"/>
          <w:iCs/>
          <w:sz w:val="24"/>
          <w:szCs w:val="24"/>
          <w:lang w:val="en-US"/>
        </w:rPr>
        <w:t xml:space="preserve">pil1 </w:t>
      </w:r>
      <w:r>
        <w:rPr>
          <w:rFonts w:hint="default" w:ascii="Times New Roman" w:hAnsi="Times New Roman"/>
          <w:b w:val="0"/>
          <w:bCs w:val="0"/>
          <w:i w:val="0"/>
          <w:iCs/>
          <w:sz w:val="24"/>
          <w:szCs w:val="24"/>
          <w:lang w:val="en-US"/>
        </w:rPr>
        <w:t>selanjutnya variabel tersebut akan memastikan apakah nilai yang di inputkan user sesuai dengan nilai yang ditetapkan pada variabel</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Contoh jika user menginput nilai 1 maka nilai tersebut tersimpan pada variabel (</w:t>
      </w:r>
      <w:r>
        <w:rPr>
          <w:rFonts w:hint="default" w:ascii="Consolas" w:hAnsi="Consolas" w:cs="Consolas"/>
          <w:b w:val="0"/>
          <w:bCs w:val="0"/>
          <w:i w:val="0"/>
          <w:iCs/>
          <w:sz w:val="24"/>
          <w:szCs w:val="24"/>
          <w:lang w:val="en-US"/>
        </w:rPr>
        <w:t xml:space="preserve">pil1 == 1) </w:t>
      </w:r>
      <w:r>
        <w:rPr>
          <w:rFonts w:hint="default" w:ascii="Times New Roman" w:hAnsi="Times New Roman"/>
          <w:b w:val="0"/>
          <w:bCs w:val="0"/>
          <w:i w:val="0"/>
          <w:iCs/>
          <w:sz w:val="24"/>
          <w:szCs w:val="24"/>
          <w:lang w:val="en-US"/>
        </w:rPr>
        <w:t xml:space="preserve">dan fungsi yang didalamnya akan terpanggil yaitu </w:t>
      </w:r>
      <w:r>
        <w:rPr>
          <w:rFonts w:hint="default" w:ascii="Consolas" w:hAnsi="Consolas" w:cs="Consolas"/>
          <w:b w:val="0"/>
          <w:bCs w:val="0"/>
          <w:i w:val="0"/>
          <w:iCs/>
          <w:sz w:val="24"/>
          <w:szCs w:val="24"/>
          <w:lang w:val="en-US"/>
        </w:rPr>
        <w:t xml:space="preserve">detikmenit(); </w:t>
      </w:r>
      <w:r>
        <w:rPr>
          <w:rFonts w:hint="default" w:ascii="Times New Roman" w:hAnsi="Times New Roman"/>
          <w:b w:val="0"/>
          <w:bCs w:val="0"/>
          <w:i w:val="0"/>
          <w:iCs/>
          <w:sz w:val="24"/>
          <w:szCs w:val="24"/>
          <w:lang w:val="en-US"/>
        </w:rPr>
        <w:t xml:space="preserve">ketika fungsi tersebut telah terpanggil maka fungsi tersebut akan diksekusi </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 xml:space="preserve">Berikut ini merupakan kode blok yang akan di ekselusi oleh </w:t>
      </w:r>
      <w:r>
        <w:rPr>
          <w:rFonts w:hint="default" w:ascii="Consolas" w:hAnsi="Consolas" w:cs="Consolas"/>
          <w:b w:val="0"/>
          <w:bCs w:val="0"/>
          <w:i w:val="0"/>
          <w:iCs/>
          <w:sz w:val="24"/>
          <w:szCs w:val="24"/>
          <w:lang w:val="en-US"/>
        </w:rPr>
        <w:t>detikmenit();</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sz w:val="24"/>
        </w:rPr>
        <mc:AlternateContent>
          <mc:Choice Requires="wps">
            <w:drawing>
              <wp:anchor distT="0" distB="0" distL="114300" distR="114300" simplePos="0" relativeHeight="251718656" behindDoc="0" locked="0" layoutInCell="1" allowOverlap="1">
                <wp:simplePos x="0" y="0"/>
                <wp:positionH relativeFrom="column">
                  <wp:posOffset>400050</wp:posOffset>
                </wp:positionH>
                <wp:positionV relativeFrom="paragraph">
                  <wp:posOffset>228600</wp:posOffset>
                </wp:positionV>
                <wp:extent cx="5000625" cy="3142615"/>
                <wp:effectExtent l="6350" t="6350" r="22225" b="13335"/>
                <wp:wrapNone/>
                <wp:docPr id="59" name="Rectangles 59"/>
                <wp:cNvGraphicFramePr/>
                <a:graphic xmlns:a="http://schemas.openxmlformats.org/drawingml/2006/main">
                  <a:graphicData uri="http://schemas.microsoft.com/office/word/2010/wordprocessingShape">
                    <wps:wsp>
                      <wps:cNvSpPr/>
                      <wps:spPr>
                        <a:xfrm>
                          <a:off x="0" y="0"/>
                          <a:ext cx="5000625" cy="314261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5pt;margin-top:18pt;height:247.45pt;width:393.75pt;z-index:251718656;v-text-anchor:middle;mso-width-relative:page;mso-height-relative:page;" filled="f" stroked="t" coordsize="21600,21600" o:gfxdata="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r1GNt2AAAAAkBAAAPAAAAAAAAAAEAIAAAACIAAABkcnMvZG93bnJldi54bWxQSwECFAAUAAAA&#10;CACHTuJAkj0IZWACAADSBAAADgAAAAAAAAABACAAAAAnAQAAZHJzL2Uyb0RvYy54bWxQSwUGAAAA&#10;AAYABgBZAQAA+QUAAAAA&#10;">
                <v:fill on="f" focussize="0,0"/>
                <v:stroke weight="1pt" color="#000000 [3213]" miterlimit="8" joinstyle="miter"/>
                <v:imagedata o:title=""/>
                <o:lock v:ext="edit" aspectratio="f"/>
              </v:rect>
            </w:pict>
          </mc:Fallback>
        </mc:AlternateConten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private static void detikmenit() throws IOException{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Scanner input = new Scanner(System.in);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System.out.print("\nMasukkan Detik :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int waktuDalamDetik = input.nextInt();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int menit, i;</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if(waktuDalamDetik &gt;=60)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menit = waktuDalamDetik/60;</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else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menit = 0;</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System.out.println("\nHasil Konversi\n\n" + menit + " Menit"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 xml:space="preserve">Ketika fungsi </w:t>
      </w:r>
      <w:r>
        <w:rPr>
          <w:rFonts w:hint="default" w:ascii="Consolas" w:hAnsi="Consolas" w:cs="Consolas"/>
          <w:b w:val="0"/>
          <w:bCs w:val="0"/>
          <w:i w:val="0"/>
          <w:iCs/>
          <w:sz w:val="24"/>
          <w:szCs w:val="24"/>
          <w:lang w:val="en-US"/>
        </w:rPr>
        <w:t>detikmenit();</w:t>
      </w:r>
      <w:r>
        <w:rPr>
          <w:rFonts w:hint="default" w:ascii="Times New Roman" w:hAnsi="Times New Roman"/>
          <w:b w:val="0"/>
          <w:bCs w:val="0"/>
          <w:i w:val="0"/>
          <w:iCs/>
          <w:sz w:val="24"/>
          <w:szCs w:val="24"/>
          <w:lang w:val="en-US"/>
        </w:rPr>
        <w:t xml:space="preserve"> telah terpanggil maka fungsi tersebut akan mengeksekusi kode bloknya, Kode blok tersebut merupakan sebuah program konversi detik ke menit yang mana user bisa memasukkan nilai dari detik dan nilai tersebut akan terkonversi menjadi nilai menit dalam sebuah program.</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 xml:space="preserve">Hal ini bisa terjadi dikarenakan nilai yang di inputkan user akan masuk ke dalam variabel </w:t>
      </w:r>
      <w:r>
        <w:rPr>
          <w:rFonts w:hint="default" w:ascii="Consolas" w:hAnsi="Consolas" w:cs="Consolas"/>
          <w:b w:val="0"/>
          <w:bCs w:val="0"/>
          <w:i w:val="0"/>
          <w:iCs/>
          <w:sz w:val="24"/>
          <w:szCs w:val="24"/>
          <w:lang w:val="en-US"/>
        </w:rPr>
        <w:t>waktuDalamDetik</w:t>
      </w:r>
      <w:r>
        <w:rPr>
          <w:rFonts w:hint="default" w:ascii="Times New Roman" w:hAnsi="Times New Roman"/>
          <w:b w:val="0"/>
          <w:bCs w:val="0"/>
          <w:i w:val="0"/>
          <w:iCs/>
          <w:sz w:val="24"/>
          <w:szCs w:val="24"/>
          <w:lang w:val="en-US"/>
        </w:rPr>
        <w:t xml:space="preserve"> selanjutnya nilai pada variabel tersebut akan di bagi 60, Setelah nilainya terbagi maka hasil dari nilai tersebut akan tersimpan pada variabel </w:t>
      </w:r>
      <w:r>
        <w:rPr>
          <w:rFonts w:hint="default" w:ascii="Consolas" w:hAnsi="Consolas" w:cs="Consolas"/>
          <w:b w:val="0"/>
          <w:bCs w:val="0"/>
          <w:i w:val="0"/>
          <w:iCs/>
          <w:sz w:val="24"/>
          <w:szCs w:val="24"/>
          <w:lang w:val="en-US"/>
        </w:rPr>
        <w:t>menit</w:t>
      </w:r>
      <w:r>
        <w:rPr>
          <w:rFonts w:hint="default" w:ascii="Times New Roman" w:hAnsi="Times New Roman"/>
          <w:b w:val="0"/>
          <w:bCs w:val="0"/>
          <w:i w:val="0"/>
          <w:iCs/>
          <w:sz w:val="24"/>
          <w:szCs w:val="24"/>
          <w:lang w:val="en-US"/>
        </w:rPr>
        <w:t xml:space="preserve">. Apabila jika user menginputkan nilai waktu yang tidak sampai pada nilai waktu menit maka percabangan </w:t>
      </w:r>
      <w:r>
        <w:rPr>
          <w:rFonts w:hint="default" w:ascii="Consolas" w:hAnsi="Consolas" w:cs="Consolas"/>
          <w:b w:val="0"/>
          <w:bCs w:val="0"/>
          <w:i w:val="0"/>
          <w:iCs/>
          <w:sz w:val="24"/>
          <w:szCs w:val="24"/>
          <w:lang w:val="en-US"/>
        </w:rPr>
        <w:t>else</w:t>
      </w:r>
      <w:r>
        <w:rPr>
          <w:rFonts w:hint="default" w:ascii="Times New Roman" w:hAnsi="Times New Roman"/>
          <w:b w:val="0"/>
          <w:bCs w:val="0"/>
          <w:i w:val="0"/>
          <w:iCs/>
          <w:sz w:val="24"/>
          <w:szCs w:val="24"/>
          <w:lang w:val="en-US"/>
        </w:rPr>
        <w:t xml:space="preserve"> yang akan mengeksekusi kode bloknya.</w:t>
      </w:r>
    </w:p>
    <w:p>
      <w:pPr>
        <w:numPr>
          <w:ilvl w:val="0"/>
          <w:numId w:val="0"/>
        </w:numPr>
        <w:spacing w:line="360" w:lineRule="auto"/>
        <w:ind w:leftChars="0"/>
        <w:jc w:val="left"/>
        <w:rPr>
          <w:rFonts w:hint="default" w:ascii="Times New Roman" w:hAnsi="Times New Roman"/>
          <w:b w:val="0"/>
          <w:bCs w:val="0"/>
          <w:i w:val="0"/>
          <w:iCs/>
          <w:sz w:val="24"/>
          <w:szCs w:val="24"/>
          <w:lang w:val="en-US"/>
        </w:rPr>
      </w:pPr>
    </w:p>
    <w:p>
      <w:pPr>
        <w:numPr>
          <w:ilvl w:val="0"/>
          <w:numId w:val="0"/>
        </w:numPr>
        <w:spacing w:line="360" w:lineRule="auto"/>
        <w:ind w:leftChars="0"/>
        <w:jc w:val="left"/>
        <w:rPr>
          <w:rFonts w:hint="default" w:ascii="Times New Roman" w:hAnsi="Times New Roman"/>
          <w:b w:val="0"/>
          <w:bCs w:val="0"/>
          <w:i w:val="0"/>
          <w:iCs/>
          <w:sz w:val="24"/>
          <w:szCs w:val="24"/>
          <w:lang w:val="en-US"/>
        </w:rPr>
      </w:pPr>
    </w:p>
    <w:p>
      <w:pPr>
        <w:pStyle w:val="3"/>
        <w:numPr>
          <w:ilvl w:val="0"/>
          <w:numId w:val="11"/>
        </w:numPr>
        <w:bidi w:val="0"/>
        <w:ind w:left="425" w:leftChars="0" w:hanging="425" w:firstLineChars="0"/>
        <w:rPr>
          <w:rFonts w:hint="default"/>
          <w:lang w:val="en-US"/>
        </w:rPr>
      </w:pPr>
      <w:r>
        <w:rPr>
          <w:rFonts w:hint="default"/>
          <w:lang w:val="en-US"/>
        </w:rPr>
        <w:t>Laporan Pembuatan</w:t>
      </w:r>
    </w:p>
    <w:p>
      <w:pPr>
        <w:numPr>
          <w:ilvl w:val="0"/>
          <w:numId w:val="0"/>
        </w:numPr>
        <w:spacing w:line="360" w:lineRule="auto"/>
        <w:ind w:left="640" w:leftChars="200" w:firstLine="0" w:firstLineChars="0"/>
        <w:jc w:val="both"/>
        <w:rPr>
          <w:rFonts w:hint="default" w:ascii="Times New Roman" w:hAnsi="Times New Roman"/>
          <w:b/>
          <w:bCs/>
          <w:i w:val="0"/>
          <w:iCs/>
          <w:sz w:val="24"/>
          <w:szCs w:val="24"/>
          <w:lang w:val="en-US"/>
        </w:rPr>
      </w:pPr>
      <w:r>
        <w:rPr>
          <w:rFonts w:hint="default" w:ascii="Times New Roman" w:hAnsi="Times New Roman"/>
          <w:b/>
          <w:bCs/>
          <w:i w:val="0"/>
          <w:iCs/>
          <w:sz w:val="24"/>
          <w:szCs w:val="24"/>
          <w:lang w:val="en-US"/>
        </w:rPr>
        <w:t>Membuat Flowchart</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Flowchart dibuat untuk merepresentasikan statment pada program konversi waktu yang menampilkan (Jam:Menit:Detik)</w:t>
      </w:r>
    </w:p>
    <w:p>
      <w:pPr>
        <w:numPr>
          <w:ilvl w:val="0"/>
          <w:numId w:val="0"/>
        </w:numPr>
        <w:spacing w:line="360" w:lineRule="auto"/>
        <w:ind w:leftChars="0"/>
        <w:jc w:val="left"/>
        <w:rPr>
          <w:rFonts w:hint="default" w:ascii="Times New Roman" w:hAnsi="Times New Roman"/>
          <w:b w:val="0"/>
          <w:bCs w:val="0"/>
          <w:i w:val="0"/>
          <w:iCs/>
          <w:sz w:val="24"/>
          <w:szCs w:val="24"/>
          <w:lang w:val="en-US"/>
        </w:rPr>
      </w:pPr>
    </w:p>
    <w:p>
      <w:pPr>
        <w:numPr>
          <w:ilvl w:val="0"/>
          <w:numId w:val="0"/>
        </w:numPr>
        <w:spacing w:line="360" w:lineRule="auto"/>
        <w:ind w:leftChars="0"/>
        <w:jc w:val="left"/>
        <w:rPr>
          <w:rFonts w:hint="default" w:ascii="Times New Roman" w:hAnsi="Times New Roman"/>
          <w:b w:val="0"/>
          <w:bCs w:val="0"/>
          <w:i w:val="0"/>
          <w:iCs/>
          <w:sz w:val="24"/>
          <w:szCs w:val="24"/>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2195830</wp:posOffset>
                </wp:positionH>
                <wp:positionV relativeFrom="paragraph">
                  <wp:posOffset>247015</wp:posOffset>
                </wp:positionV>
                <wp:extent cx="1007110" cy="307340"/>
                <wp:effectExtent l="6350" t="6350" r="15240" b="10160"/>
                <wp:wrapNone/>
                <wp:docPr id="2" name="Flowchart: Terminator 2"/>
                <wp:cNvGraphicFramePr/>
                <a:graphic xmlns:a="http://schemas.openxmlformats.org/drawingml/2006/main">
                  <a:graphicData uri="http://schemas.microsoft.com/office/word/2010/wordprocessingShape">
                    <wps:wsp>
                      <wps:cNvSpPr/>
                      <wps:spPr>
                        <a:xfrm>
                          <a:off x="1504950" y="2294890"/>
                          <a:ext cx="1007110" cy="30734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i w:val="0"/>
                                <w:iCs/>
                                <w:sz w:val="24"/>
                                <w:szCs w:val="24"/>
                                <w:lang w:val="en-US"/>
                              </w:rPr>
                            </w:pPr>
                            <w:r>
                              <w:rPr>
                                <w:rFonts w:hint="default"/>
                                <w:i w:val="0"/>
                                <w:iCs/>
                                <w:sz w:val="18"/>
                                <w:szCs w:val="18"/>
                                <w:lang w:val="en-US"/>
                              </w:rPr>
                              <w:t>Mulai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72.9pt;margin-top:19.45pt;height:24.2pt;width:79.3pt;z-index:251659264;v-text-anchor:middle;mso-width-relative:page;mso-height-relative:page;" fillcolor="#FFFFFF [3201]" filled="t" stroked="t" coordsize="21600,21600" o:gfxdata="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kyppJ2QAAAAkBAAAPAAAAAAAA&#10;AAEAIAAAACIAAABkcnMvZG93bnJldi54bWxQSwECFAAUAAAACACHTuJANEb3zYMCAAApBQAADgAA&#10;AAAAAAABACAAAAAoAQAAZHJzL2Uyb0RvYy54bWxQSwUGAAAAAAYABgBZAQAAHQYAAAAA&#10;">
                <v:fill on="t" focussize="0,0"/>
                <v:stroke weight="1pt" color="#000000 [3213]" miterlimit="8" joinstyle="miter"/>
                <v:imagedata o:title=""/>
                <o:lock v:ext="edit" aspectratio="f"/>
                <v:textbox>
                  <w:txbxContent>
                    <w:p>
                      <w:pPr>
                        <w:jc w:val="center"/>
                        <w:rPr>
                          <w:rFonts w:hint="default"/>
                          <w:i w:val="0"/>
                          <w:iCs/>
                          <w:sz w:val="24"/>
                          <w:szCs w:val="24"/>
                          <w:lang w:val="en-US"/>
                        </w:rPr>
                      </w:pPr>
                      <w:r>
                        <w:rPr>
                          <w:rFonts w:hint="default"/>
                          <w:i w:val="0"/>
                          <w:iCs/>
                          <w:sz w:val="18"/>
                          <w:szCs w:val="18"/>
                          <w:lang w:val="en-US"/>
                        </w:rPr>
                        <w:t>Mulai</w:t>
                      </w:r>
                    </w:p>
                  </w:txbxContent>
                </v:textbox>
              </v:shape>
            </w:pict>
          </mc:Fallback>
        </mc:AlternateContent>
      </w:r>
    </w:p>
    <w:p>
      <w:pPr>
        <w:numPr>
          <w:ilvl w:val="0"/>
          <w:numId w:val="0"/>
        </w:numPr>
        <w:spacing w:line="360" w:lineRule="auto"/>
        <w:ind w:leftChars="0"/>
        <w:jc w:val="left"/>
        <w:rPr>
          <w:rFonts w:hint="default" w:ascii="Times New Roman" w:hAnsi="Times New Roman"/>
          <w:b w:val="0"/>
          <w:bCs w:val="0"/>
          <w:i w:val="0"/>
          <w:iCs/>
          <w:sz w:val="24"/>
          <w:szCs w:val="24"/>
          <w:lang w:val="en-US"/>
        </w:rPr>
      </w:pPr>
    </w:p>
    <w:p>
      <w:pPr>
        <w:numPr>
          <w:ilvl w:val="0"/>
          <w:numId w:val="0"/>
        </w:numPr>
        <w:spacing w:line="360" w:lineRule="auto"/>
        <w:ind w:leftChars="0"/>
        <w:jc w:val="left"/>
        <w:rPr>
          <w:rFonts w:hint="default" w:ascii="Times New Roman" w:hAnsi="Times New Roman"/>
          <w:b w:val="0"/>
          <w:bCs w:val="0"/>
          <w:i w:val="0"/>
          <w:iCs/>
          <w:sz w:val="24"/>
          <w:szCs w:val="24"/>
          <w:lang w:val="en-US"/>
        </w:rPr>
      </w:pPr>
      <w:r>
        <w:rPr>
          <w:sz w:val="24"/>
          <w:szCs w:val="24"/>
        </w:rPr>
        <mc:AlternateContent>
          <mc:Choice Requires="wps">
            <w:drawing>
              <wp:anchor distT="0" distB="0" distL="114300" distR="114300" simplePos="0" relativeHeight="251675648" behindDoc="0" locked="0" layoutInCell="1" allowOverlap="1">
                <wp:simplePos x="0" y="0"/>
                <wp:positionH relativeFrom="column">
                  <wp:posOffset>1936750</wp:posOffset>
                </wp:positionH>
                <wp:positionV relativeFrom="paragraph">
                  <wp:posOffset>234315</wp:posOffset>
                </wp:positionV>
                <wp:extent cx="1523365" cy="795020"/>
                <wp:effectExtent l="13970" t="6985" r="24765" b="17145"/>
                <wp:wrapNone/>
                <wp:docPr id="1" name="Flowchart: Decision 1"/>
                <wp:cNvGraphicFramePr/>
                <a:graphic xmlns:a="http://schemas.openxmlformats.org/drawingml/2006/main">
                  <a:graphicData uri="http://schemas.microsoft.com/office/word/2010/wordprocessingShape">
                    <wps:wsp>
                      <wps:cNvSpPr/>
                      <wps:spPr>
                        <a:xfrm>
                          <a:off x="0" y="0"/>
                          <a:ext cx="1523365" cy="79502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i w:val="0"/>
                                <w:iCs/>
                                <w:sz w:val="18"/>
                                <w:szCs w:val="18"/>
                                <w:lang w:val="en-US"/>
                              </w:rPr>
                            </w:pPr>
                            <w:r>
                              <w:rPr>
                                <w:rFonts w:hint="default"/>
                                <w:i w:val="0"/>
                                <w:iCs/>
                                <w:sz w:val="18"/>
                                <w:szCs w:val="18"/>
                                <w:lang w:val="en-US"/>
                              </w:rPr>
                              <w:t>Menu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52.5pt;margin-top:18.45pt;height:62.6pt;width:119.95pt;z-index:251675648;v-text-anchor:middle;mso-width-relative:page;mso-height-relative:page;" fillcolor="#FFFFFF [3201]" filled="t" stroked="t" coordsize="21600,21600" o:gfxdata="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KA1uDNkAAAAKAQAADwAAAAAAAAABACAAAAAiAAAA&#10;ZHJzL2Rvd25yZXYueG1sUEsBAhQAFAAAAAgAh07iQCstmQJ4AgAAGQUAAA4AAAAAAAAAAQAgAAAA&#10;KAEAAGRycy9lMm9Eb2MueG1sUEsFBgAAAAAGAAYAWQEAABIGAAAAAA==&#10;">
                <v:fill on="t" focussize="0,0"/>
                <v:stroke weight="1pt" color="#000000 [3213]" miterlimit="8" joinstyle="miter"/>
                <v:imagedata o:title=""/>
                <o:lock v:ext="edit" aspectratio="f"/>
                <v:textbox>
                  <w:txbxContent>
                    <w:p>
                      <w:pPr>
                        <w:jc w:val="center"/>
                        <w:rPr>
                          <w:rFonts w:hint="default"/>
                          <w:i w:val="0"/>
                          <w:iCs/>
                          <w:sz w:val="18"/>
                          <w:szCs w:val="18"/>
                          <w:lang w:val="en-US"/>
                        </w:rPr>
                      </w:pPr>
                      <w:r>
                        <w:rPr>
                          <w:rFonts w:hint="default"/>
                          <w:i w:val="0"/>
                          <w:iCs/>
                          <w:sz w:val="18"/>
                          <w:szCs w:val="18"/>
                          <w:lang w:val="en-US"/>
                        </w:rPr>
                        <w:t>Menu</w:t>
                      </w:r>
                    </w:p>
                  </w:txbxContent>
                </v:textbox>
              </v:shape>
            </w:pict>
          </mc:Fallback>
        </mc:AlternateContent>
      </w:r>
      <w:r>
        <w:rPr>
          <w:sz w:val="24"/>
          <w:szCs w:val="24"/>
        </w:rPr>
        <mc:AlternateContent>
          <mc:Choice Requires="wps">
            <w:drawing>
              <wp:anchor distT="0" distB="0" distL="114300" distR="114300" simplePos="0" relativeHeight="251669504" behindDoc="0" locked="0" layoutInCell="1" allowOverlap="1">
                <wp:simplePos x="0" y="0"/>
                <wp:positionH relativeFrom="column">
                  <wp:posOffset>3646170</wp:posOffset>
                </wp:positionH>
                <wp:positionV relativeFrom="paragraph">
                  <wp:posOffset>242570</wp:posOffset>
                </wp:positionV>
                <wp:extent cx="1523365" cy="795020"/>
                <wp:effectExtent l="13970" t="6985" r="24765" b="17145"/>
                <wp:wrapNone/>
                <wp:docPr id="29" name="Flowchart: Decision 29"/>
                <wp:cNvGraphicFramePr/>
                <a:graphic xmlns:a="http://schemas.openxmlformats.org/drawingml/2006/main">
                  <a:graphicData uri="http://schemas.microsoft.com/office/word/2010/wordprocessingShape">
                    <wps:wsp>
                      <wps:cNvSpPr/>
                      <wps:spPr>
                        <a:xfrm>
                          <a:off x="0" y="0"/>
                          <a:ext cx="1523365" cy="79502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i w:val="0"/>
                                <w:iCs/>
                                <w:sz w:val="18"/>
                                <w:szCs w:val="18"/>
                                <w:lang w:val="en-US"/>
                              </w:rPr>
                            </w:pPr>
                            <w:r>
                              <w:rPr>
                                <w:rFonts w:hint="default"/>
                                <w:i w:val="0"/>
                                <w:iCs/>
                                <w:sz w:val="18"/>
                                <w:szCs w:val="18"/>
                                <w:lang w:val="en-US"/>
                              </w:rPr>
                              <w:t>Konverversi Jam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87.1pt;margin-top:19.1pt;height:62.6pt;width:119.95pt;z-index:251669504;v-text-anchor:middle;mso-width-relative:page;mso-height-relative:page;" fillcolor="#FFFFFF [3201]" filled="t" stroked="t" coordsize="21600,21600" o:gfxdata="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LfI0NTaAAAACgEAAA8AAAAAAAAAAQAgAAAAIgAA&#10;AGRycy9kb3ducmV2LnhtbFBLAQIUABQAAAAIAIdO4kD77eTGeAIAABsFAAAOAAAAAAAAAAEAIAAA&#10;ACkBAABkcnMvZTJvRG9jLnhtbFBLBQYAAAAABgAGAFkBAAATBgAAAAA=&#10;">
                <v:fill on="t" focussize="0,0"/>
                <v:stroke weight="1pt" color="#000000 [3213]" miterlimit="8" joinstyle="miter"/>
                <v:imagedata o:title=""/>
                <o:lock v:ext="edit" aspectratio="f"/>
                <v:textbox>
                  <w:txbxContent>
                    <w:p>
                      <w:pPr>
                        <w:jc w:val="center"/>
                        <w:rPr>
                          <w:rFonts w:hint="default"/>
                          <w:i w:val="0"/>
                          <w:iCs/>
                          <w:sz w:val="18"/>
                          <w:szCs w:val="18"/>
                          <w:lang w:val="en-US"/>
                        </w:rPr>
                      </w:pPr>
                      <w:r>
                        <w:rPr>
                          <w:rFonts w:hint="default"/>
                          <w:i w:val="0"/>
                          <w:iCs/>
                          <w:sz w:val="18"/>
                          <w:szCs w:val="18"/>
                          <w:lang w:val="en-US"/>
                        </w:rPr>
                        <w:t>Konverversi Jam</w:t>
                      </w:r>
                    </w:p>
                  </w:txbxContent>
                </v:textbox>
              </v:shape>
            </w:pict>
          </mc:Fallback>
        </mc:AlternateContent>
      </w:r>
      <w:r>
        <w:rPr>
          <w:sz w:val="24"/>
          <w:szCs w:val="24"/>
        </w:rPr>
        <mc:AlternateContent>
          <mc:Choice Requires="wps">
            <w:drawing>
              <wp:anchor distT="0" distB="0" distL="114300" distR="114300" simplePos="0" relativeHeight="251668480" behindDoc="0" locked="0" layoutInCell="1" allowOverlap="1">
                <wp:simplePos x="0" y="0"/>
                <wp:positionH relativeFrom="column">
                  <wp:posOffset>225425</wp:posOffset>
                </wp:positionH>
                <wp:positionV relativeFrom="paragraph">
                  <wp:posOffset>227965</wp:posOffset>
                </wp:positionV>
                <wp:extent cx="1523365" cy="795020"/>
                <wp:effectExtent l="13970" t="6985" r="24765" b="17145"/>
                <wp:wrapNone/>
                <wp:docPr id="28" name="Flowchart: Decision 28"/>
                <wp:cNvGraphicFramePr/>
                <a:graphic xmlns:a="http://schemas.openxmlformats.org/drawingml/2006/main">
                  <a:graphicData uri="http://schemas.microsoft.com/office/word/2010/wordprocessingShape">
                    <wps:wsp>
                      <wps:cNvSpPr/>
                      <wps:spPr>
                        <a:xfrm>
                          <a:off x="0" y="0"/>
                          <a:ext cx="1523365" cy="79502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i w:val="0"/>
                                <w:iCs/>
                                <w:sz w:val="18"/>
                                <w:szCs w:val="18"/>
                                <w:lang w:val="en-US"/>
                              </w:rPr>
                            </w:pPr>
                            <w:r>
                              <w:rPr>
                                <w:rFonts w:hint="default"/>
                                <w:i w:val="0"/>
                                <w:iCs/>
                                <w:sz w:val="18"/>
                                <w:szCs w:val="18"/>
                                <w:lang w:val="en-US"/>
                              </w:rPr>
                              <w:t>Konverversi Menit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7.75pt;margin-top:17.95pt;height:62.6pt;width:119.95pt;z-index:251668480;v-text-anchor:middle;mso-width-relative:page;mso-height-relative:page;" fillcolor="#FFFFFF [3201]" filled="t" stroked="t" coordsize="21600,21600" o:gfxdata="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8XOOK2AAAAAkBAAAPAAAAAAAAAAEAIAAAACIAAABk&#10;cnMvZG93bnJldi54bWxQSwECFAAUAAAACACHTuJAzlf3mngCAAAbBQAADgAAAAAAAAABACAAAAAn&#10;AQAAZHJzL2Uyb0RvYy54bWxQSwUGAAAAAAYABgBZAQAAEQYAAAAA&#10;">
                <v:fill on="t" focussize="0,0"/>
                <v:stroke weight="1pt" color="#000000 [3213]" miterlimit="8" joinstyle="miter"/>
                <v:imagedata o:title=""/>
                <o:lock v:ext="edit" aspectratio="f"/>
                <v:textbox>
                  <w:txbxContent>
                    <w:p>
                      <w:pPr>
                        <w:jc w:val="center"/>
                        <w:rPr>
                          <w:rFonts w:hint="default"/>
                          <w:i w:val="0"/>
                          <w:iCs/>
                          <w:sz w:val="18"/>
                          <w:szCs w:val="18"/>
                          <w:lang w:val="en-US"/>
                        </w:rPr>
                      </w:pPr>
                      <w:r>
                        <w:rPr>
                          <w:rFonts w:hint="default"/>
                          <w:i w:val="0"/>
                          <w:iCs/>
                          <w:sz w:val="18"/>
                          <w:szCs w:val="18"/>
                          <w:lang w:val="en-US"/>
                        </w:rPr>
                        <w:t>Konverversi Menit</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2698750</wp:posOffset>
                </wp:positionH>
                <wp:positionV relativeFrom="paragraph">
                  <wp:posOffset>28575</wp:posOffset>
                </wp:positionV>
                <wp:extent cx="635" cy="205740"/>
                <wp:effectExtent l="48895" t="0" r="64770" b="3810"/>
                <wp:wrapNone/>
                <wp:docPr id="4" name="Straight Arrow Connector 4"/>
                <wp:cNvGraphicFramePr/>
                <a:graphic xmlns:a="http://schemas.openxmlformats.org/drawingml/2006/main">
                  <a:graphicData uri="http://schemas.microsoft.com/office/word/2010/wordprocessingShape">
                    <wps:wsp>
                      <wps:cNvCnPr>
                        <a:stCxn id="2" idx="2"/>
                        <a:endCxn id="1" idx="0"/>
                      </wps:cNvCnPr>
                      <wps:spPr>
                        <a:xfrm flipH="1">
                          <a:off x="3505200" y="2738120"/>
                          <a:ext cx="635" cy="2057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12.5pt;margin-top:2.25pt;height:16.2pt;width:0.05pt;z-index:251660288;mso-width-relative:page;mso-height-relative:page;" filled="f" stroked="t" coordsize="21600,21600" o:gfxdata="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npaaI1wAA&#10;AAgBAAAPAAAAAAAAAAEAIAAAACIAAABkcnMvZG93bnJldi54bWxQSwECFAAUAAAACACHTuJAEX+O&#10;gh8CAABKBAAADgAAAAAAAAABACAAAAAmAQAAZHJzL2Uyb0RvYy54bWxQSwUGAAAAAAYABgBZAQAA&#10;twUAAAAA&#10;">
                <v:fill on="f" focussize="0,0"/>
                <v:stroke weight="0.5pt" color="#000000 [3200]" miterlimit="8" joinstyle="miter" endarrow="open"/>
                <v:imagedata o:title=""/>
                <o:lock v:ext="edit" aspectratio="f"/>
              </v:shape>
            </w:pict>
          </mc:Fallback>
        </mc:AlternateContent>
      </w:r>
    </w:p>
    <w:p>
      <w:pPr>
        <w:numPr>
          <w:ilvl w:val="0"/>
          <w:numId w:val="0"/>
        </w:numPr>
        <w:spacing w:line="360" w:lineRule="auto"/>
        <w:ind w:leftChars="0"/>
        <w:jc w:val="left"/>
        <w:rPr>
          <w:rFonts w:hint="default" w:ascii="Times New Roman" w:hAnsi="Times New Roman"/>
          <w:b w:val="0"/>
          <w:bCs w:val="0"/>
          <w:i w:val="0"/>
          <w:iCs/>
          <w:sz w:val="24"/>
          <w:szCs w:val="24"/>
          <w:lang w:val="en-US"/>
        </w:rPr>
      </w:pPr>
    </w:p>
    <w:p>
      <w:pPr>
        <w:numPr>
          <w:ilvl w:val="0"/>
          <w:numId w:val="0"/>
        </w:numPr>
        <w:spacing w:line="360" w:lineRule="auto"/>
        <w:ind w:leftChars="0"/>
        <w:jc w:val="left"/>
        <w:rPr>
          <w:rFonts w:hint="default" w:ascii="Times New Roman" w:hAnsi="Times New Roman"/>
          <w:b w:val="0"/>
          <w:bCs w:val="0"/>
          <w:i w:val="0"/>
          <w:iCs/>
          <w:sz w:val="24"/>
          <w:szCs w:val="24"/>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3460115</wp:posOffset>
                </wp:positionH>
                <wp:positionV relativeFrom="paragraph">
                  <wp:posOffset>106680</wp:posOffset>
                </wp:positionV>
                <wp:extent cx="186055" cy="8255"/>
                <wp:effectExtent l="0" t="44450" r="4445" b="61595"/>
                <wp:wrapNone/>
                <wp:docPr id="16" name="Straight Arrow Connector 16"/>
                <wp:cNvGraphicFramePr/>
                <a:graphic xmlns:a="http://schemas.openxmlformats.org/drawingml/2006/main">
                  <a:graphicData uri="http://schemas.microsoft.com/office/word/2010/wordprocessingShape">
                    <wps:wsp>
                      <wps:cNvCnPr>
                        <a:stCxn id="1" idx="3"/>
                        <a:endCxn id="29" idx="1"/>
                      </wps:cNvCnPr>
                      <wps:spPr>
                        <a:xfrm>
                          <a:off x="4271010" y="3402330"/>
                          <a:ext cx="186055" cy="82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72.45pt;margin-top:8.4pt;height:0.65pt;width:14.65pt;z-index:251662336;mso-width-relative:page;mso-height-relative:page;" filled="f" stroked="t" coordsize="21600,21600" o:gfxdata="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Ffj59kAAAAJ&#10;AQAADwAAAAAAAAABACAAAAAiAAAAZHJzL2Rvd25yZXYueG1sUEsBAhQAFAAAAAgAh07iQA7rzOAb&#10;AgAARAQAAA4AAAAAAAAAAQAgAAAAKAEAAGRycy9lMm9Eb2MueG1sUEsFBgAAAAAGAAYAWQEAALUF&#10;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1748790</wp:posOffset>
                </wp:positionH>
                <wp:positionV relativeFrom="paragraph">
                  <wp:posOffset>100330</wp:posOffset>
                </wp:positionV>
                <wp:extent cx="187960" cy="6350"/>
                <wp:effectExtent l="0" t="46355" r="2540" b="61595"/>
                <wp:wrapNone/>
                <wp:docPr id="15" name="Straight Arrow Connector 15"/>
                <wp:cNvGraphicFramePr/>
                <a:graphic xmlns:a="http://schemas.openxmlformats.org/drawingml/2006/main">
                  <a:graphicData uri="http://schemas.microsoft.com/office/word/2010/wordprocessingShape">
                    <wps:wsp>
                      <wps:cNvCnPr>
                        <a:stCxn id="1" idx="1"/>
                        <a:endCxn id="28" idx="3"/>
                      </wps:cNvCnPr>
                      <wps:spPr>
                        <a:xfrm flipH="1" flipV="1">
                          <a:off x="2950210" y="3402330"/>
                          <a:ext cx="187960" cy="63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137.7pt;margin-top:7.9pt;height:0.5pt;width:14.8pt;z-index:251661312;mso-width-relative:page;mso-height-relative:page;" filled="f" stroked="t" coordsize="21600,21600" o:gfxdata="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10;434q1gAAAAkBAAAPAAAAAAAAAAEAIAAAACIAAABkcnMvZG93bnJldi54bWxQSwECFAAUAAAACACH&#10;TuJAaIVqtyYCAABYBAAADgAAAAAAAAABACAAAAAlAQAAZHJzL2Uyb0RvYy54bWxQSwUGAAAAAAYA&#10;BgBZAQAAvQUAAAAA&#10;">
                <v:fill on="f" focussize="0,0"/>
                <v:stroke weight="0.5pt" color="#000000 [3200]" miterlimit="8" joinstyle="miter" endarrow="open"/>
                <v:imagedata o:title=""/>
                <o:lock v:ext="edit" aspectratio="f"/>
              </v:shape>
            </w:pict>
          </mc:Fallback>
        </mc:AlternateContent>
      </w:r>
    </w:p>
    <w:p>
      <w:pPr>
        <w:numPr>
          <w:ilvl w:val="0"/>
          <w:numId w:val="0"/>
        </w:numPr>
        <w:spacing w:line="360" w:lineRule="auto"/>
        <w:ind w:leftChars="0"/>
        <w:jc w:val="left"/>
        <w:rPr>
          <w:rFonts w:hint="default" w:ascii="Times New Roman" w:hAnsi="Times New Roman"/>
          <w:b w:val="0"/>
          <w:bCs w:val="0"/>
          <w:i w:val="0"/>
          <w:iCs/>
          <w:sz w:val="24"/>
          <w:szCs w:val="24"/>
          <w:lang w:val="en-US"/>
        </w:rPr>
      </w:pPr>
      <w:r>
        <w:rPr>
          <w:sz w:val="24"/>
        </w:rPr>
        <mc:AlternateContent>
          <mc:Choice Requires="wps">
            <w:drawing>
              <wp:anchor distT="0" distB="0" distL="114300" distR="114300" simplePos="0" relativeHeight="251674624" behindDoc="0" locked="0" layoutInCell="1" allowOverlap="1">
                <wp:simplePos x="0" y="0"/>
                <wp:positionH relativeFrom="column">
                  <wp:posOffset>4623435</wp:posOffset>
                </wp:positionH>
                <wp:positionV relativeFrom="paragraph">
                  <wp:posOffset>33655</wp:posOffset>
                </wp:positionV>
                <wp:extent cx="273685" cy="704215"/>
                <wp:effectExtent l="4445" t="0" r="53340" b="12065"/>
                <wp:wrapNone/>
                <wp:docPr id="34" name="Elbow Connector 34"/>
                <wp:cNvGraphicFramePr/>
                <a:graphic xmlns:a="http://schemas.openxmlformats.org/drawingml/2006/main">
                  <a:graphicData uri="http://schemas.microsoft.com/office/word/2010/wordprocessingShape">
                    <wps:wsp>
                      <wps:cNvCnPr>
                        <a:stCxn id="29" idx="2"/>
                        <a:endCxn id="19" idx="0"/>
                      </wps:cNvCnPr>
                      <wps:spPr>
                        <a:xfrm rot="5400000" flipV="1">
                          <a:off x="5731510" y="3529965"/>
                          <a:ext cx="273685" cy="704215"/>
                        </a:xfrm>
                        <a:prstGeom prst="bentConnector3">
                          <a:avLst>
                            <a:gd name="adj1" fmla="val 50116"/>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364.05pt;margin-top:2.65pt;height:55.45pt;width:21.55pt;rotation:-5898240f;z-index:251674624;mso-width-relative:page;mso-height-relative:page;" filled="f" stroked="t" coordsize="21600,21600" o:gfxdata="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rYaYzYAAAACQEAAA8AAAAAAAAAAQAgAAAAIgAA&#10;AGRycy9kb3ducmV2LnhtbFBLAQIUABQAAAAIAIdO4kAdRfhjQQIAAH8EAAAOAAAAAAAAAAEAIAAA&#10;ACcBAABkcnMvZTJvRG9jLnhtbFBLBQYAAAAABgAGAFkBAADaBQAAAAA=&#10;" adj="10825">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3998595</wp:posOffset>
                </wp:positionH>
                <wp:positionV relativeFrom="paragraph">
                  <wp:posOffset>107950</wp:posOffset>
                </wp:positionV>
                <wp:extent cx="268605" cy="551180"/>
                <wp:effectExtent l="49530" t="0" r="8890" b="17145"/>
                <wp:wrapNone/>
                <wp:docPr id="33" name="Elbow Connector 33"/>
                <wp:cNvGraphicFramePr/>
                <a:graphic xmlns:a="http://schemas.openxmlformats.org/drawingml/2006/main">
                  <a:graphicData uri="http://schemas.microsoft.com/office/word/2010/wordprocessingShape">
                    <wps:wsp>
                      <wps:cNvCnPr>
                        <a:stCxn id="29" idx="2"/>
                        <a:endCxn id="18" idx="1"/>
                      </wps:cNvCnPr>
                      <wps:spPr>
                        <a:xfrm rot="5400000">
                          <a:off x="5133975" y="3711575"/>
                          <a:ext cx="268605" cy="55118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314.85pt;margin-top:8.5pt;height:43.4pt;width:21.15pt;rotation:5898240f;z-index:251673600;mso-width-relative:page;mso-height-relative:page;" filled="f" stroked="t" coordsize="21600,21600" o:gfxdata="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Vqo6SdcAAAAKAQAADwAAAAAAAAABACAAAAAiAAAAZHJz&#10;L2Rvd25yZXYueG1sUEsBAhQAFAAAAAgAh07iQKy6ARY+AgAAdQQAAA4AAAAAAAAAAQAgAAAAJgEA&#10;AGRycy9lMm9Eb2MueG1sUEsFBgAAAAAGAAYAWQEAANYFAAAAAA==&#10;" adj="1080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552450</wp:posOffset>
                </wp:positionH>
                <wp:positionV relativeFrom="paragraph">
                  <wp:posOffset>86995</wp:posOffset>
                </wp:positionV>
                <wp:extent cx="287020" cy="582930"/>
                <wp:effectExtent l="48895" t="0" r="15875" b="17780"/>
                <wp:wrapNone/>
                <wp:docPr id="31" name="Elbow Connector 31"/>
                <wp:cNvGraphicFramePr/>
                <a:graphic xmlns:a="http://schemas.openxmlformats.org/drawingml/2006/main">
                  <a:graphicData uri="http://schemas.microsoft.com/office/word/2010/wordprocessingShape">
                    <wps:wsp>
                      <wps:cNvCnPr>
                        <a:stCxn id="28" idx="2"/>
                        <a:endCxn id="20" idx="1"/>
                      </wps:cNvCnPr>
                      <wps:spPr>
                        <a:xfrm rot="5400000">
                          <a:off x="1557020" y="3561080"/>
                          <a:ext cx="287020" cy="58293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43.5pt;margin-top:6.85pt;height:45.9pt;width:22.6pt;rotation:5898240f;z-index:251671552;mso-width-relative:page;mso-height-relative:page;" filled="f" stroked="t" coordsize="21600,21600" o:gfxdata="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ufwtV1wAAAAkBAAAPAAAAAAAAAAEAIAAAACIAAABkcnMvZG93bnJl&#10;di54bWxQSwECFAAUAAAACACHTuJAYpPKaTcCAAB1BAAADgAAAAAAAAABACAAAAAmAQAAZHJzL2Uy&#10;b0RvYy54bWxQSwUGAAAAAAYABgBZAQAAzwUAAAAA&#10;" adj="1080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2688590</wp:posOffset>
                </wp:positionH>
                <wp:positionV relativeFrom="paragraph">
                  <wp:posOffset>241300</wp:posOffset>
                </wp:positionV>
                <wp:extent cx="10160" cy="584200"/>
                <wp:effectExtent l="47625" t="0" r="56515" b="6350"/>
                <wp:wrapNone/>
                <wp:docPr id="17" name="Straight Arrow Connector 17"/>
                <wp:cNvGraphicFramePr/>
                <a:graphic xmlns:a="http://schemas.openxmlformats.org/drawingml/2006/main">
                  <a:graphicData uri="http://schemas.microsoft.com/office/word/2010/wordprocessingShape">
                    <wps:wsp>
                      <wps:cNvCnPr>
                        <a:stCxn id="1" idx="2"/>
                        <a:endCxn id="30" idx="0"/>
                      </wps:cNvCnPr>
                      <wps:spPr>
                        <a:xfrm flipH="1">
                          <a:off x="3562350" y="3636010"/>
                          <a:ext cx="10160" cy="5842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11.7pt;margin-top:19pt;height:46pt;width:0.8pt;z-index:251663360;mso-width-relative:page;mso-height-relative:page;" filled="f" stroked="t" coordsize="21600,21600" o:gfxdata="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uTHjl&#10;2AAAAAoBAAAPAAAAAAAAAAEAIAAAACIAAABkcnMvZG93bnJldi54bWxQSwECFAAUAAAACACHTuJA&#10;69ID5CECAABPBAAADgAAAAAAAAABACAAAAAnAQAAZHJzL2Uyb0RvYy54bWxQSwUGAAAAAAYABgBZ&#10;AQAAugUAAAAA&#10;">
                <v:fill on="f" focussize="0,0"/>
                <v:stroke weight="0.5pt" color="#000000 [3200]" miterlimit="8" joinstyle="miter" endarrow="open"/>
                <v:imagedata o:title=""/>
                <o:lock v:ext="edit" aspectratio="f"/>
              </v:shape>
            </w:pict>
          </mc:Fallback>
        </mc:AlternateContent>
      </w:r>
    </w:p>
    <w:p>
      <w:pPr>
        <w:numPr>
          <w:ilvl w:val="0"/>
          <w:numId w:val="0"/>
        </w:numPr>
        <w:spacing w:line="360" w:lineRule="auto"/>
        <w:ind w:leftChars="0"/>
        <w:jc w:val="left"/>
        <w:rPr>
          <w:rFonts w:hint="default" w:ascii="Times New Roman" w:hAnsi="Times New Roman"/>
          <w:b w:val="0"/>
          <w:bCs w:val="0"/>
          <w:i w:val="0"/>
          <w:iCs/>
          <w:sz w:val="24"/>
          <w:szCs w:val="24"/>
          <w:lang w:val="en-US"/>
        </w:rPr>
      </w:pPr>
      <w:r>
        <w:rPr>
          <w:sz w:val="24"/>
        </w:rPr>
        <mc:AlternateContent>
          <mc:Choice Requires="wps">
            <w:drawing>
              <wp:anchor distT="0" distB="0" distL="114300" distR="114300" simplePos="0" relativeHeight="251672576" behindDoc="0" locked="0" layoutInCell="1" allowOverlap="1">
                <wp:simplePos x="0" y="0"/>
                <wp:positionH relativeFrom="column">
                  <wp:posOffset>1163955</wp:posOffset>
                </wp:positionH>
                <wp:positionV relativeFrom="paragraph">
                  <wp:posOffset>-205105</wp:posOffset>
                </wp:positionV>
                <wp:extent cx="281940" cy="635635"/>
                <wp:effectExtent l="5080" t="0" r="64135" b="3810"/>
                <wp:wrapNone/>
                <wp:docPr id="32" name="Elbow Connector 32"/>
                <wp:cNvGraphicFramePr/>
                <a:graphic xmlns:a="http://schemas.openxmlformats.org/drawingml/2006/main">
                  <a:graphicData uri="http://schemas.microsoft.com/office/word/2010/wordprocessingShape">
                    <wps:wsp>
                      <wps:cNvCnPr>
                        <a:stCxn id="28" idx="2"/>
                        <a:endCxn id="21" idx="1"/>
                      </wps:cNvCnPr>
                      <wps:spPr>
                        <a:xfrm rot="5400000" flipV="1">
                          <a:off x="2126615" y="3709035"/>
                          <a:ext cx="281940" cy="635635"/>
                        </a:xfrm>
                        <a:prstGeom prst="bentConnector3">
                          <a:avLst>
                            <a:gd name="adj1" fmla="val 49887"/>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91.65pt;margin-top:-16.15pt;height:50.05pt;width:22.2pt;rotation:-5898240f;z-index:251672576;mso-width-relative:page;mso-height-relative:page;" filled="f" stroked="t" coordsize="21600,21600" o:gfxdata="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&#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MHc17XAAAACgEAAA8AAAAAAAAAAQAgAAAAIgAAAGRy&#10;cy9kb3ducmV2LnhtbFBLAQIUABQAAAAIAIdO4kABw/IcPwIAAH8EAAAOAAAAAAAAAAEAIAAAACYB&#10;AABkcnMvZTJvRG9jLnhtbFBLBQYAAAAABgAGAFkBAADXBQAAAAA=&#10;" adj="10776">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-120015</wp:posOffset>
                </wp:positionH>
                <wp:positionV relativeFrom="paragraph">
                  <wp:posOffset>259080</wp:posOffset>
                </wp:positionV>
                <wp:extent cx="1048385" cy="380365"/>
                <wp:effectExtent l="10795" t="6350" r="26670" b="13335"/>
                <wp:wrapNone/>
                <wp:docPr id="20" name="Flowchart: Data 20"/>
                <wp:cNvGraphicFramePr/>
                <a:graphic xmlns:a="http://schemas.openxmlformats.org/drawingml/2006/main">
                  <a:graphicData uri="http://schemas.microsoft.com/office/word/2010/wordprocessingShape">
                    <wps:wsp>
                      <wps:cNvSpPr/>
                      <wps:spPr>
                        <a:xfrm>
                          <a:off x="0" y="0"/>
                          <a:ext cx="1048385" cy="38036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i w:val="0"/>
                                <w:iCs/>
                                <w:sz w:val="18"/>
                                <w:szCs w:val="18"/>
                                <w:lang w:val="en-US"/>
                              </w:rPr>
                            </w:pPr>
                            <w:r>
                              <w:rPr>
                                <w:rFonts w:hint="default"/>
                                <w:i w:val="0"/>
                                <w:iCs/>
                                <w:sz w:val="18"/>
                                <w:szCs w:val="18"/>
                                <w:lang w:val="en-US"/>
                              </w:rPr>
                              <w:t>Menit ke Jam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9.45pt;margin-top:20.4pt;height:29.95pt;width:82.55pt;z-index:251666432;v-text-anchor:middle;mso-width-relative:page;mso-height-relative:page;" fillcolor="#FFFFFF [3201]" filled="t" stroked="t" coordsize="21600,21600" o:gfxdata="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AE5QbYAAAACgEAAA8AAAAAAAAAAQAgAAAAIgAA&#10;AGRycy9kb3ducmV2LnhtbFBLAQIUABQAAAAIAIdO4kA4xL4legIAABoFAAAOAAAAAAAAAAEAIAAA&#10;ACcBAABkcnMvZTJvRG9jLnhtbFBLBQYAAAAABgAGAFkBAAATBgAAAAA=&#10;">
                <v:fill on="t" focussize="0,0"/>
                <v:stroke weight="1pt" color="#000000 [3213]" miterlimit="8" joinstyle="miter"/>
                <v:imagedata o:title=""/>
                <o:lock v:ext="edit" aspectratio="f"/>
                <v:textbox>
                  <w:txbxContent>
                    <w:p>
                      <w:pPr>
                        <w:jc w:val="center"/>
                        <w:rPr>
                          <w:rFonts w:hint="default"/>
                          <w:i w:val="0"/>
                          <w:iCs/>
                          <w:sz w:val="18"/>
                          <w:szCs w:val="18"/>
                          <w:lang w:val="en-US"/>
                        </w:rPr>
                      </w:pPr>
                      <w:r>
                        <w:rPr>
                          <w:rFonts w:hint="default"/>
                          <w:i w:val="0"/>
                          <w:iCs/>
                          <w:sz w:val="18"/>
                          <w:szCs w:val="18"/>
                          <w:lang w:val="en-US"/>
                        </w:rPr>
                        <w:t>Menit ke Jam</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4483100</wp:posOffset>
                </wp:positionH>
                <wp:positionV relativeFrom="paragraph">
                  <wp:posOffset>260350</wp:posOffset>
                </wp:positionV>
                <wp:extent cx="1048385" cy="380365"/>
                <wp:effectExtent l="10795" t="6350" r="26670" b="13335"/>
                <wp:wrapNone/>
                <wp:docPr id="19" name="Flowchart: Data 19"/>
                <wp:cNvGraphicFramePr/>
                <a:graphic xmlns:a="http://schemas.openxmlformats.org/drawingml/2006/main">
                  <a:graphicData uri="http://schemas.microsoft.com/office/word/2010/wordprocessingShape">
                    <wps:wsp>
                      <wps:cNvSpPr/>
                      <wps:spPr>
                        <a:xfrm>
                          <a:off x="0" y="0"/>
                          <a:ext cx="1048385" cy="38036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i w:val="0"/>
                                <w:iCs/>
                                <w:sz w:val="18"/>
                                <w:szCs w:val="18"/>
                                <w:lang w:val="en-US"/>
                              </w:rPr>
                            </w:pPr>
                            <w:r>
                              <w:rPr>
                                <w:rFonts w:hint="default"/>
                                <w:i w:val="0"/>
                                <w:iCs/>
                                <w:sz w:val="18"/>
                                <w:szCs w:val="18"/>
                                <w:lang w:val="en-US"/>
                              </w:rPr>
                              <w:t>Jam ke Detik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353pt;margin-top:20.5pt;height:29.95pt;width:82.55pt;z-index:251665408;v-text-anchor:middle;mso-width-relative:page;mso-height-relative:page;" fillcolor="#FFFFFF [3201]" filled="t" stroked="t" coordsize="21600,21600" o:gfxdata="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JUJ1a9gAAAAKAQAADwAAAAAAAAABACAAAAAiAAAA&#10;ZHJzL2Rvd25yZXYueG1sUEsBAhQAFAAAAAgAh07iQBNXS7x5AgAAGgUAAA4AAAAAAAAAAQAgAAAA&#10;JwEAAGRycy9lMm9Eb2MueG1sUEsFBgAAAAAGAAYAWQEAABIGAAAAAA==&#10;">
                <v:fill on="t" focussize="0,0"/>
                <v:stroke weight="1pt" color="#000000 [3213]" miterlimit="8" joinstyle="miter"/>
                <v:imagedata o:title=""/>
                <o:lock v:ext="edit" aspectratio="f"/>
                <v:textbox>
                  <w:txbxContent>
                    <w:p>
                      <w:pPr>
                        <w:jc w:val="center"/>
                        <w:rPr>
                          <w:rFonts w:hint="default"/>
                          <w:i w:val="0"/>
                          <w:iCs/>
                          <w:sz w:val="18"/>
                          <w:szCs w:val="18"/>
                          <w:lang w:val="en-US"/>
                        </w:rPr>
                      </w:pPr>
                      <w:r>
                        <w:rPr>
                          <w:rFonts w:hint="default"/>
                          <w:i w:val="0"/>
                          <w:iCs/>
                          <w:sz w:val="18"/>
                          <w:szCs w:val="18"/>
                          <w:lang w:val="en-US"/>
                        </w:rPr>
                        <w:t>Jam ke Detik</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3332480</wp:posOffset>
                </wp:positionH>
                <wp:positionV relativeFrom="paragraph">
                  <wp:posOffset>255270</wp:posOffset>
                </wp:positionV>
                <wp:extent cx="1048385" cy="380365"/>
                <wp:effectExtent l="10795" t="6350" r="26670" b="13335"/>
                <wp:wrapNone/>
                <wp:docPr id="18" name="Flowchart: Data 18"/>
                <wp:cNvGraphicFramePr/>
                <a:graphic xmlns:a="http://schemas.openxmlformats.org/drawingml/2006/main">
                  <a:graphicData uri="http://schemas.microsoft.com/office/word/2010/wordprocessingShape">
                    <wps:wsp>
                      <wps:cNvSpPr/>
                      <wps:spPr>
                        <a:xfrm>
                          <a:off x="0" y="0"/>
                          <a:ext cx="1048385" cy="38036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i w:val="0"/>
                                <w:iCs/>
                                <w:sz w:val="18"/>
                                <w:szCs w:val="18"/>
                                <w:lang w:val="en-US"/>
                              </w:rPr>
                            </w:pPr>
                            <w:r>
                              <w:rPr>
                                <w:rFonts w:hint="default"/>
                                <w:i w:val="0"/>
                                <w:iCs/>
                                <w:sz w:val="18"/>
                                <w:szCs w:val="18"/>
                                <w:lang w:val="en-US"/>
                              </w:rPr>
                              <w:t>Jam ke Menit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262.4pt;margin-top:20.1pt;height:29.95pt;width:82.55pt;z-index:251664384;v-text-anchor:middle;mso-width-relative:page;mso-height-relative:page;" fillcolor="#FFFFFF [3201]" filled="t" stroked="t" coordsize="21600,21600" o:gfxdata="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TjWEA2AAAAAoBAAAPAAAAAAAAAAEAIAAAACIAAABk&#10;cnMvZG93bnJldi54bWxQSwECFAAUAAAACACHTuJAkF3dvHgCAAAaBQAADgAAAAAAAAABACAAAAAn&#10;AQAAZHJzL2Uyb0RvYy54bWxQSwUGAAAAAAYABgBZAQAAEQYAAAAA&#10;">
                <v:fill on="t" focussize="0,0"/>
                <v:stroke weight="1pt" color="#000000 [3213]" miterlimit="8" joinstyle="miter"/>
                <v:imagedata o:title=""/>
                <o:lock v:ext="edit" aspectratio="f"/>
                <v:textbox>
                  <w:txbxContent>
                    <w:p>
                      <w:pPr>
                        <w:jc w:val="center"/>
                        <w:rPr>
                          <w:rFonts w:hint="default"/>
                          <w:i w:val="0"/>
                          <w:iCs/>
                          <w:sz w:val="18"/>
                          <w:szCs w:val="18"/>
                          <w:lang w:val="en-US"/>
                        </w:rPr>
                      </w:pPr>
                      <w:r>
                        <w:rPr>
                          <w:rFonts w:hint="default"/>
                          <w:i w:val="0"/>
                          <w:iCs/>
                          <w:sz w:val="18"/>
                          <w:szCs w:val="18"/>
                          <w:lang w:val="en-US"/>
                        </w:rPr>
                        <w:t>Jam ke Menit</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1098550</wp:posOffset>
                </wp:positionH>
                <wp:positionV relativeFrom="paragraph">
                  <wp:posOffset>254000</wp:posOffset>
                </wp:positionV>
                <wp:extent cx="1048385" cy="380365"/>
                <wp:effectExtent l="10795" t="6350" r="26670" b="13335"/>
                <wp:wrapNone/>
                <wp:docPr id="21" name="Flowchart: Data 21"/>
                <wp:cNvGraphicFramePr/>
                <a:graphic xmlns:a="http://schemas.openxmlformats.org/drawingml/2006/main">
                  <a:graphicData uri="http://schemas.microsoft.com/office/word/2010/wordprocessingShape">
                    <wps:wsp>
                      <wps:cNvSpPr/>
                      <wps:spPr>
                        <a:xfrm>
                          <a:off x="0" y="0"/>
                          <a:ext cx="1048385" cy="38036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i w:val="0"/>
                                <w:iCs/>
                                <w:sz w:val="18"/>
                                <w:szCs w:val="18"/>
                                <w:lang w:val="en-US"/>
                              </w:rPr>
                            </w:pPr>
                            <w:r>
                              <w:rPr>
                                <w:rFonts w:hint="default"/>
                                <w:i w:val="0"/>
                                <w:iCs/>
                                <w:sz w:val="18"/>
                                <w:szCs w:val="18"/>
                                <w:lang w:val="en-US"/>
                              </w:rPr>
                              <w:t>Menit ke Detik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86.5pt;margin-top:20pt;height:29.95pt;width:82.55pt;z-index:251667456;v-text-anchor:middle;mso-width-relative:page;mso-height-relative:page;" fillcolor="#FFFFFF [3201]" filled="t" stroked="t" coordsize="21600,21600" o:gfxdata="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PZMzi2AAAAAkBAAAPAAAAAAAAAAEAIAAAACIAAABk&#10;cnMvZG93bnJldi54bWxQSwECFAAUAAAACACHTuJAu84oJXgCAAAaBQAADgAAAAAAAAABACAAAAAn&#10;AQAAZHJzL2Uyb0RvYy54bWxQSwUGAAAAAAYABgBZAQAAEQYAAAAA&#10;">
                <v:fill on="t" focussize="0,0"/>
                <v:stroke weight="1pt" color="#000000 [3213]" miterlimit="8" joinstyle="miter"/>
                <v:imagedata o:title=""/>
                <o:lock v:ext="edit" aspectratio="f"/>
                <v:textbox>
                  <w:txbxContent>
                    <w:p>
                      <w:pPr>
                        <w:jc w:val="center"/>
                        <w:rPr>
                          <w:rFonts w:hint="default"/>
                          <w:i w:val="0"/>
                          <w:iCs/>
                          <w:sz w:val="18"/>
                          <w:szCs w:val="18"/>
                          <w:lang w:val="en-US"/>
                        </w:rPr>
                      </w:pPr>
                      <w:r>
                        <w:rPr>
                          <w:rFonts w:hint="default"/>
                          <w:i w:val="0"/>
                          <w:iCs/>
                          <w:sz w:val="18"/>
                          <w:szCs w:val="18"/>
                          <w:lang w:val="en-US"/>
                        </w:rPr>
                        <w:t>Menit ke Detik</w:t>
                      </w:r>
                    </w:p>
                  </w:txbxContent>
                </v:textbox>
              </v:shape>
            </w:pict>
          </mc:Fallback>
        </mc:AlternateContent>
      </w:r>
    </w:p>
    <w:p>
      <w:pPr>
        <w:numPr>
          <w:ilvl w:val="0"/>
          <w:numId w:val="0"/>
        </w:numPr>
        <w:spacing w:line="360" w:lineRule="auto"/>
        <w:ind w:leftChars="0"/>
        <w:jc w:val="left"/>
        <w:rPr>
          <w:rFonts w:hint="default" w:ascii="Times New Roman" w:hAnsi="Times New Roman"/>
          <w:b w:val="0"/>
          <w:bCs w:val="0"/>
          <w:i w:val="0"/>
          <w:iCs/>
          <w:sz w:val="24"/>
          <w:szCs w:val="24"/>
          <w:lang w:val="en-US"/>
        </w:rPr>
      </w:pPr>
    </w:p>
    <w:p>
      <w:pPr>
        <w:numPr>
          <w:ilvl w:val="0"/>
          <w:numId w:val="0"/>
        </w:numPr>
        <w:spacing w:line="360" w:lineRule="auto"/>
        <w:ind w:leftChars="0"/>
        <w:jc w:val="left"/>
        <w:rPr>
          <w:rFonts w:hint="default" w:ascii="Times New Roman" w:hAnsi="Times New Roman"/>
          <w:b w:val="0"/>
          <w:bCs w:val="0"/>
          <w:i w:val="0"/>
          <w:iCs/>
          <w:sz w:val="24"/>
          <w:szCs w:val="24"/>
          <w:lang w:val="en-US"/>
        </w:rPr>
      </w:pPr>
      <w:r>
        <w:rPr>
          <w:sz w:val="24"/>
        </w:rPr>
        <mc:AlternateContent>
          <mc:Choice Requires="wps">
            <w:drawing>
              <wp:anchor distT="0" distB="0" distL="114300" distR="114300" simplePos="0" relativeHeight="251687936" behindDoc="0" locked="0" layoutInCell="1" allowOverlap="1">
                <wp:simplePos x="0" y="0"/>
                <wp:positionH relativeFrom="column">
                  <wp:posOffset>1614170</wp:posOffset>
                </wp:positionH>
                <wp:positionV relativeFrom="paragraph">
                  <wp:posOffset>108585</wp:posOffset>
                </wp:positionV>
                <wp:extent cx="8890" cy="627380"/>
                <wp:effectExtent l="47625" t="0" r="57785" b="1270"/>
                <wp:wrapNone/>
                <wp:docPr id="24" name="Straight Arrow Connector 24"/>
                <wp:cNvGraphicFramePr/>
                <a:graphic xmlns:a="http://schemas.openxmlformats.org/drawingml/2006/main">
                  <a:graphicData uri="http://schemas.microsoft.com/office/word/2010/wordprocessingShape">
                    <wps:wsp>
                      <wps:cNvCnPr>
                        <a:stCxn id="21" idx="4"/>
                        <a:endCxn id="8" idx="0"/>
                      </wps:cNvCnPr>
                      <wps:spPr>
                        <a:xfrm flipH="1">
                          <a:off x="2194560" y="4408170"/>
                          <a:ext cx="8890" cy="6273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27.1pt;margin-top:8.55pt;height:49.4pt;width:0.7pt;z-index:251687936;mso-width-relative:page;mso-height-relative:page;" filled="f" stroked="t" coordsize="21600,21600" o:gfxdata="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W&#10;t0FN2AAAAAoBAAAPAAAAAAAAAAEAIAAAACIAAABkcnMvZG93bnJldi54bWxQSwECFAAUAAAACACH&#10;TuJAfpXXxyQCAABOBAAADgAAAAAAAAABACAAAAAnAQAAZHJzL2Uyb0RvYy54bWxQSwUGAAAAAAYA&#10;BgBZAQAAvQUAAAAA&#10;">
                <v:fill on="f" focussize="0,0"/>
                <v:stroke weight="0.5pt" color="#000000 [3200]" miterlimit="8" joinstyle="miter" endarrow="open"/>
                <v:imagedata o:title=""/>
                <o:lock v:ext="edit" aspectratio="f"/>
              </v:shape>
            </w:pict>
          </mc:Fallback>
        </mc:AlternateContent>
      </w:r>
      <w:r>
        <w:rPr>
          <w:sz w:val="24"/>
          <w:szCs w:val="24"/>
        </w:rPr>
        <mc:AlternateContent>
          <mc:Choice Requires="wps">
            <w:drawing>
              <wp:anchor distT="0" distB="0" distL="114300" distR="114300" simplePos="0" relativeHeight="251670528" behindDoc="0" locked="0" layoutInCell="1" allowOverlap="1">
                <wp:simplePos x="0" y="0"/>
                <wp:positionH relativeFrom="column">
                  <wp:posOffset>1938020</wp:posOffset>
                </wp:positionH>
                <wp:positionV relativeFrom="paragraph">
                  <wp:posOffset>36830</wp:posOffset>
                </wp:positionV>
                <wp:extent cx="1501140" cy="753110"/>
                <wp:effectExtent l="13970" t="6985" r="27940" b="20955"/>
                <wp:wrapNone/>
                <wp:docPr id="30" name="Flowchart: Decision 30"/>
                <wp:cNvGraphicFramePr/>
                <a:graphic xmlns:a="http://schemas.openxmlformats.org/drawingml/2006/main">
                  <a:graphicData uri="http://schemas.microsoft.com/office/word/2010/wordprocessingShape">
                    <wps:wsp>
                      <wps:cNvSpPr/>
                      <wps:spPr>
                        <a:xfrm>
                          <a:off x="0" y="0"/>
                          <a:ext cx="1501140" cy="75311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i w:val="0"/>
                                <w:iCs/>
                                <w:sz w:val="18"/>
                                <w:szCs w:val="18"/>
                                <w:lang w:val="en-US"/>
                              </w:rPr>
                            </w:pPr>
                            <w:r>
                              <w:rPr>
                                <w:rFonts w:hint="default"/>
                                <w:i w:val="0"/>
                                <w:iCs/>
                                <w:sz w:val="18"/>
                                <w:szCs w:val="18"/>
                                <w:lang w:val="en-US"/>
                              </w:rPr>
                              <w:t>Konverversi Detik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52.6pt;margin-top:2.9pt;height:59.3pt;width:118.2pt;z-index:251670528;v-text-anchor:middle;mso-width-relative:page;mso-height-relative:page;" fillcolor="#FFFFFF [3201]" filled="t" stroked="t" coordsize="21600,21600" o:gfxdata="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&#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PpNhuXYAAAACQEAAA8AAAAAAAAAAQAgAAAAIgAAAGRy&#10;cy9kb3ducmV2LnhtbFBLAQIUABQAAAAIAIdO4kCbC8gJdwIAABsFAAAOAAAAAAAAAAEAIAAAACcB&#10;AABkcnMvZTJvRG9jLnhtbFBLBQYAAAAABgAGAFkBAAAQBgAAAAA=&#10;">
                <v:fill on="t" focussize="0,0"/>
                <v:stroke weight="1pt" color="#000000 [3213]" miterlimit="8" joinstyle="miter"/>
                <v:imagedata o:title=""/>
                <o:lock v:ext="edit" aspectratio="f"/>
                <v:textbox>
                  <w:txbxContent>
                    <w:p>
                      <w:pPr>
                        <w:jc w:val="center"/>
                        <w:rPr>
                          <w:rFonts w:hint="default"/>
                          <w:i w:val="0"/>
                          <w:iCs/>
                          <w:sz w:val="18"/>
                          <w:szCs w:val="18"/>
                          <w:lang w:val="en-US"/>
                        </w:rPr>
                      </w:pPr>
                      <w:r>
                        <w:rPr>
                          <w:rFonts w:hint="default"/>
                          <w:i w:val="0"/>
                          <w:iCs/>
                          <w:sz w:val="18"/>
                          <w:szCs w:val="18"/>
                          <w:lang w:val="en-US"/>
                        </w:rPr>
                        <w:t>Konverversi Detik</w:t>
                      </w:r>
                    </w:p>
                  </w:txbxContent>
                </v:textbox>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3856990</wp:posOffset>
                </wp:positionH>
                <wp:positionV relativeFrom="paragraph">
                  <wp:posOffset>109855</wp:posOffset>
                </wp:positionV>
                <wp:extent cx="10160" cy="621665"/>
                <wp:effectExtent l="40640" t="0" r="63500" b="6985"/>
                <wp:wrapNone/>
                <wp:docPr id="25" name="Straight Arrow Connector 25"/>
                <wp:cNvGraphicFramePr/>
                <a:graphic xmlns:a="http://schemas.openxmlformats.org/drawingml/2006/main">
                  <a:graphicData uri="http://schemas.microsoft.com/office/word/2010/wordprocessingShape">
                    <wps:wsp>
                      <wps:cNvCnPr>
                        <a:stCxn id="18" idx="4"/>
                        <a:endCxn id="12" idx="0"/>
                      </wps:cNvCnPr>
                      <wps:spPr>
                        <a:xfrm>
                          <a:off x="4872355" y="4429760"/>
                          <a:ext cx="10160" cy="6216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03.7pt;margin-top:8.65pt;height:48.95pt;width:0.8pt;z-index:251688960;mso-width-relative:page;mso-height-relative:page;" filled="f" stroked="t" coordsize="21600,21600" o:gfxdata="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oYJ432QAA&#10;AAoBAAAPAAAAAAAAAAEAIAAAACIAAABkcnMvZG93bnJldi54bWxQSwECFAAUAAAACACHTuJAw6mq&#10;mh0CAABGBAAADgAAAAAAAAABACAAAAAoAQAAZHJzL2Uyb0RvYy54bWxQSwUGAAAAAAYABgBZAQAA&#10;tw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5000625</wp:posOffset>
                </wp:positionH>
                <wp:positionV relativeFrom="paragraph">
                  <wp:posOffset>114935</wp:posOffset>
                </wp:positionV>
                <wp:extent cx="6985" cy="616585"/>
                <wp:effectExtent l="48260" t="0" r="59055" b="12065"/>
                <wp:wrapNone/>
                <wp:docPr id="26" name="Straight Arrow Connector 26"/>
                <wp:cNvGraphicFramePr/>
                <a:graphic xmlns:a="http://schemas.openxmlformats.org/drawingml/2006/main">
                  <a:graphicData uri="http://schemas.microsoft.com/office/word/2010/wordprocessingShape">
                    <wps:wsp>
                      <wps:cNvCnPr>
                        <a:stCxn id="19" idx="4"/>
                        <a:endCxn id="14" idx="0"/>
                      </wps:cNvCnPr>
                      <wps:spPr>
                        <a:xfrm flipH="1">
                          <a:off x="6147435" y="4434840"/>
                          <a:ext cx="6985" cy="6165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93.75pt;margin-top:9.05pt;height:48.55pt;width:0.55pt;z-index:251689984;mso-width-relative:page;mso-height-relative:page;" filled="f" stroked="t" coordsize="21600,21600" o:gfxdata="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4+&#10;PWHYAAAACgEAAA8AAAAAAAAAAQAgAAAAIgAAAGRycy9kb3ducmV2LnhtbFBLAQIUABQAAAAIAIdO&#10;4kAECd36IwIAAE8EAAAOAAAAAAAAAAEAIAAAACcBAABkcnMvZTJvRG9jLnhtbFBLBQYAAAAABgAG&#10;AFkBAAC8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398145</wp:posOffset>
                </wp:positionH>
                <wp:positionV relativeFrom="paragraph">
                  <wp:posOffset>113665</wp:posOffset>
                </wp:positionV>
                <wp:extent cx="6350" cy="622300"/>
                <wp:effectExtent l="48260" t="0" r="59690" b="6350"/>
                <wp:wrapNone/>
                <wp:docPr id="23" name="Straight Arrow Connector 23"/>
                <wp:cNvGraphicFramePr/>
                <a:graphic xmlns:a="http://schemas.openxmlformats.org/drawingml/2006/main">
                  <a:graphicData uri="http://schemas.microsoft.com/office/word/2010/wordprocessingShape">
                    <wps:wsp>
                      <wps:cNvCnPr>
                        <a:stCxn id="20" idx="4"/>
                        <a:endCxn id="13" idx="0"/>
                      </wps:cNvCnPr>
                      <wps:spPr>
                        <a:xfrm flipH="1">
                          <a:off x="1213485" y="4413250"/>
                          <a:ext cx="6350" cy="6223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1.35pt;margin-top:8.95pt;height:49pt;width:0.5pt;z-index:251686912;mso-width-relative:page;mso-height-relative:page;" filled="f" stroked="t" coordsize="21600,21600" o:gfxdata="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lf7+/dYA&#10;AAAIAQAADwAAAAAAAAABACAAAAAiAAAAZHJzL2Rvd25yZXYueG1sUEsBAhQAFAAAAAgAh07iQMRQ&#10;1ywhAgAATwQAAA4AAAAAAAAAAQAgAAAAJQEAAGRycy9lMm9Eb2MueG1sUEsFBgAAAAAGAAYAWQEA&#10;ALgFAAAAAA==&#10;">
                <v:fill on="f" focussize="0,0"/>
                <v:stroke weight="0.5pt" color="#000000 [3200]" miterlimit="8" joinstyle="miter" endarrow="open"/>
                <v:imagedata o:title=""/>
                <o:lock v:ext="edit" aspectratio="f"/>
              </v:shape>
            </w:pict>
          </mc:Fallback>
        </mc:AlternateContent>
      </w:r>
    </w:p>
    <w:p>
      <w:pPr>
        <w:numPr>
          <w:ilvl w:val="0"/>
          <w:numId w:val="0"/>
        </w:numPr>
        <w:spacing w:line="360" w:lineRule="auto"/>
        <w:ind w:leftChars="0"/>
        <w:jc w:val="left"/>
        <w:rPr>
          <w:rFonts w:hint="default" w:ascii="Times New Roman" w:hAnsi="Times New Roman"/>
          <w:b w:val="0"/>
          <w:bCs w:val="0"/>
          <w:i w:val="0"/>
          <w:iCs/>
          <w:sz w:val="24"/>
          <w:szCs w:val="24"/>
          <w:lang w:val="en-US"/>
        </w:rPr>
      </w:pPr>
    </w:p>
    <w:p>
      <w:pPr>
        <w:numPr>
          <w:ilvl w:val="0"/>
          <w:numId w:val="0"/>
        </w:numPr>
        <w:spacing w:line="360" w:lineRule="auto"/>
        <w:ind w:leftChars="0"/>
        <w:jc w:val="left"/>
        <w:rPr>
          <w:rFonts w:hint="default" w:ascii="Times New Roman" w:hAnsi="Times New Roman"/>
          <w:b w:val="0"/>
          <w:bCs w:val="0"/>
          <w:i w:val="0"/>
          <w:iCs/>
          <w:sz w:val="24"/>
          <w:szCs w:val="24"/>
          <w:lang w:val="en-US"/>
        </w:rPr>
      </w:pPr>
      <w:r>
        <w:rPr>
          <w:sz w:val="24"/>
        </w:rPr>
        <mc:AlternateContent>
          <mc:Choice Requires="wps">
            <w:drawing>
              <wp:anchor distT="0" distB="0" distL="114300" distR="114300" simplePos="0" relativeHeight="251680768" behindDoc="0" locked="0" layoutInCell="1" allowOverlap="1">
                <wp:simplePos x="0" y="0"/>
                <wp:positionH relativeFrom="column">
                  <wp:posOffset>1189990</wp:posOffset>
                </wp:positionH>
                <wp:positionV relativeFrom="paragraph">
                  <wp:posOffset>210185</wp:posOffset>
                </wp:positionV>
                <wp:extent cx="848360" cy="447675"/>
                <wp:effectExtent l="6350" t="6350" r="21590" b="22225"/>
                <wp:wrapNone/>
                <wp:docPr id="8" name="Flowchart: Alternate Process 8"/>
                <wp:cNvGraphicFramePr/>
                <a:graphic xmlns:a="http://schemas.openxmlformats.org/drawingml/2006/main">
                  <a:graphicData uri="http://schemas.microsoft.com/office/word/2010/wordprocessingShape">
                    <wps:wsp>
                      <wps:cNvSpPr/>
                      <wps:spPr>
                        <a:xfrm>
                          <a:off x="1322705" y="5340350"/>
                          <a:ext cx="848360" cy="44767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i w:val="0"/>
                                <w:iCs/>
                                <w:sz w:val="18"/>
                                <w:szCs w:val="18"/>
                                <w:lang w:val="en-US"/>
                              </w:rPr>
                            </w:pPr>
                            <w:r>
                              <w:rPr>
                                <w:rFonts w:hint="default"/>
                                <w:i w:val="0"/>
                                <w:iCs/>
                                <w:sz w:val="18"/>
                                <w:szCs w:val="18"/>
                                <w:lang w:val="en-US"/>
                              </w:rPr>
                              <w:t xml:space="preserve">Inputkan Angka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93.7pt;margin-top:16.55pt;height:35.25pt;width:66.8pt;z-index:251680768;v-text-anchor:middle;mso-width-relative:page;mso-height-relative:page;" fillcolor="#FFFFFF [3201]" filled="t" stroked="t" coordsize="21600,21600" o:gfxdata="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HB850bXAAAACgEAAA8AAAAA&#10;AAAAAQAgAAAAIgAAAGRycy9kb3ducmV2LnhtbFBLAQIUABQAAAAIAIdO4kA68Tw4hwIAADUFAAAO&#10;AAAAAAAAAAEAIAAAACYBAABkcnMvZTJvRG9jLnhtbFBLBQYAAAAABgAGAFkBAAAfBgAAAAA=&#10;">
                <v:fill on="t" focussize="0,0"/>
                <v:stroke weight="1pt" color="#000000 [3213]" miterlimit="8" joinstyle="miter"/>
                <v:imagedata o:title=""/>
                <o:lock v:ext="edit" aspectratio="f"/>
                <v:textbox>
                  <w:txbxContent>
                    <w:p>
                      <w:pPr>
                        <w:jc w:val="center"/>
                        <w:rPr>
                          <w:rFonts w:hint="default"/>
                          <w:i w:val="0"/>
                          <w:iCs/>
                          <w:sz w:val="18"/>
                          <w:szCs w:val="18"/>
                          <w:lang w:val="en-US"/>
                        </w:rPr>
                      </w:pPr>
                      <w:r>
                        <w:rPr>
                          <w:rFonts w:hint="default"/>
                          <w:i w:val="0"/>
                          <w:iCs/>
                          <w:sz w:val="18"/>
                          <w:szCs w:val="18"/>
                          <w:lang w:val="en-US"/>
                        </w:rPr>
                        <w:t xml:space="preserve">Inputkan Angka </w:t>
                      </w:r>
                    </w:p>
                  </w:txbxContent>
                </v:textbox>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-26035</wp:posOffset>
                </wp:positionH>
                <wp:positionV relativeFrom="paragraph">
                  <wp:posOffset>210185</wp:posOffset>
                </wp:positionV>
                <wp:extent cx="848360" cy="447675"/>
                <wp:effectExtent l="6350" t="6350" r="21590" b="22225"/>
                <wp:wrapNone/>
                <wp:docPr id="13" name="Flowchart: Alternate Process 13"/>
                <wp:cNvGraphicFramePr/>
                <a:graphic xmlns:a="http://schemas.openxmlformats.org/drawingml/2006/main">
                  <a:graphicData uri="http://schemas.microsoft.com/office/word/2010/wordprocessingShape">
                    <wps:wsp>
                      <wps:cNvSpPr/>
                      <wps:spPr>
                        <a:xfrm>
                          <a:off x="0" y="0"/>
                          <a:ext cx="848360" cy="44767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i w:val="0"/>
                                <w:iCs/>
                                <w:sz w:val="18"/>
                                <w:szCs w:val="18"/>
                                <w:lang w:val="en-US"/>
                              </w:rPr>
                            </w:pPr>
                            <w:r>
                              <w:rPr>
                                <w:rFonts w:hint="default"/>
                                <w:i w:val="0"/>
                                <w:iCs/>
                                <w:sz w:val="18"/>
                                <w:szCs w:val="18"/>
                                <w:lang w:val="en-US"/>
                              </w:rPr>
                              <w:t xml:space="preserve">Inputkan Angka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05pt;margin-top:16.55pt;height:35.25pt;width:66.8pt;z-index:251683840;v-text-anchor:middle;mso-width-relative:page;mso-height-relative:page;" fillcolor="#FFFFFF [3201]" filled="t" stroked="t" coordsize="21600,21600" o:gfxdata="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sScoFtgAAAAJAQAADwAAAAAAAAABACAAAAAi&#10;AAAAZHJzL2Rvd25yZXYueG1sUEsBAhQAFAAAAAgAh07iQAqj7JZ8AgAAKwUAAA4AAAAAAAAAAQAg&#10;AAAAJwEAAGRycy9lMm9Eb2MueG1sUEsFBgAAAAAGAAYAWQEAABUGAAAAAA==&#10;">
                <v:fill on="t" focussize="0,0"/>
                <v:stroke weight="1pt" color="#000000 [3213]" miterlimit="8" joinstyle="miter"/>
                <v:imagedata o:title=""/>
                <o:lock v:ext="edit" aspectratio="f"/>
                <v:textbox>
                  <w:txbxContent>
                    <w:p>
                      <w:pPr>
                        <w:jc w:val="center"/>
                        <w:rPr>
                          <w:rFonts w:hint="default"/>
                          <w:i w:val="0"/>
                          <w:iCs/>
                          <w:sz w:val="18"/>
                          <w:szCs w:val="18"/>
                          <w:lang w:val="en-US"/>
                        </w:rPr>
                      </w:pPr>
                      <w:r>
                        <w:rPr>
                          <w:rFonts w:hint="default"/>
                          <w:i w:val="0"/>
                          <w:iCs/>
                          <w:sz w:val="18"/>
                          <w:szCs w:val="18"/>
                          <w:lang w:val="en-US"/>
                        </w:rPr>
                        <w:t xml:space="preserve">Inputkan Angka </w:t>
                      </w:r>
                    </w:p>
                  </w:txbxContent>
                </v:textbox>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4576445</wp:posOffset>
                </wp:positionH>
                <wp:positionV relativeFrom="paragraph">
                  <wp:posOffset>205740</wp:posOffset>
                </wp:positionV>
                <wp:extent cx="848360" cy="447675"/>
                <wp:effectExtent l="6350" t="6350" r="21590" b="22225"/>
                <wp:wrapNone/>
                <wp:docPr id="14" name="Flowchart: Alternate Process 14"/>
                <wp:cNvGraphicFramePr/>
                <a:graphic xmlns:a="http://schemas.openxmlformats.org/drawingml/2006/main">
                  <a:graphicData uri="http://schemas.microsoft.com/office/word/2010/wordprocessingShape">
                    <wps:wsp>
                      <wps:cNvSpPr/>
                      <wps:spPr>
                        <a:xfrm>
                          <a:off x="0" y="0"/>
                          <a:ext cx="848360" cy="44767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i w:val="0"/>
                                <w:iCs/>
                                <w:sz w:val="18"/>
                                <w:szCs w:val="18"/>
                                <w:lang w:val="en-US"/>
                              </w:rPr>
                            </w:pPr>
                            <w:r>
                              <w:rPr>
                                <w:rFonts w:hint="default"/>
                                <w:i w:val="0"/>
                                <w:iCs/>
                                <w:sz w:val="18"/>
                                <w:szCs w:val="18"/>
                                <w:lang w:val="en-US"/>
                              </w:rPr>
                              <w:t xml:space="preserve">Inputkan Angka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60.35pt;margin-top:16.2pt;height:35.25pt;width:66.8pt;z-index:251684864;v-text-anchor:middle;mso-width-relative:page;mso-height-relative:page;" fillcolor="#FFFFFF [3201]" filled="t" stroked="t" coordsize="21600,21600" o:gfxdata="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LpYM3dkAAAAKAQAADwAAAAAAAAABACAAAAAi&#10;AAAAZHJzL2Rvd25yZXYueG1sUEsBAhQAFAAAAAgAh07iQKmdx/V7AgAAKwUAAA4AAAAAAAAAAQAg&#10;AAAAKAEAAGRycy9lMm9Eb2MueG1sUEsFBgAAAAAGAAYAWQEAABUGAAAAAA==&#10;">
                <v:fill on="t" focussize="0,0"/>
                <v:stroke weight="1pt" color="#000000 [3213]" miterlimit="8" joinstyle="miter"/>
                <v:imagedata o:title=""/>
                <o:lock v:ext="edit" aspectratio="f"/>
                <v:textbox>
                  <w:txbxContent>
                    <w:p>
                      <w:pPr>
                        <w:jc w:val="center"/>
                        <w:rPr>
                          <w:rFonts w:hint="default"/>
                          <w:i w:val="0"/>
                          <w:iCs/>
                          <w:sz w:val="18"/>
                          <w:szCs w:val="18"/>
                          <w:lang w:val="en-US"/>
                        </w:rPr>
                      </w:pPr>
                      <w:r>
                        <w:rPr>
                          <w:rFonts w:hint="default"/>
                          <w:i w:val="0"/>
                          <w:iCs/>
                          <w:sz w:val="18"/>
                          <w:szCs w:val="18"/>
                          <w:lang w:val="en-US"/>
                        </w:rPr>
                        <w:t xml:space="preserve">Inputkan Angka </w:t>
                      </w:r>
                    </w:p>
                  </w:txbxContent>
                </v:textbox>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3442970</wp:posOffset>
                </wp:positionH>
                <wp:positionV relativeFrom="paragraph">
                  <wp:posOffset>205740</wp:posOffset>
                </wp:positionV>
                <wp:extent cx="848360" cy="447675"/>
                <wp:effectExtent l="6350" t="6350" r="21590" b="22225"/>
                <wp:wrapNone/>
                <wp:docPr id="12" name="Flowchart: Alternate Process 12"/>
                <wp:cNvGraphicFramePr/>
                <a:graphic xmlns:a="http://schemas.openxmlformats.org/drawingml/2006/main">
                  <a:graphicData uri="http://schemas.microsoft.com/office/word/2010/wordprocessingShape">
                    <wps:wsp>
                      <wps:cNvSpPr/>
                      <wps:spPr>
                        <a:xfrm>
                          <a:off x="0" y="0"/>
                          <a:ext cx="848360" cy="44767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i w:val="0"/>
                                <w:iCs/>
                                <w:sz w:val="18"/>
                                <w:szCs w:val="18"/>
                                <w:lang w:val="en-US"/>
                              </w:rPr>
                            </w:pPr>
                            <w:r>
                              <w:rPr>
                                <w:rFonts w:hint="default"/>
                                <w:i w:val="0"/>
                                <w:iCs/>
                                <w:sz w:val="18"/>
                                <w:szCs w:val="18"/>
                                <w:lang w:val="en-US"/>
                              </w:rPr>
                              <w:t xml:space="preserve">Inputkan Angka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71.1pt;margin-top:16.2pt;height:35.25pt;width:66.8pt;z-index:251682816;v-text-anchor:middle;mso-width-relative:page;mso-height-relative:page;" fillcolor="#FFFFFF [3201]" filled="t" stroked="t" coordsize="21600,21600" o:gfxdata="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hQIe8NkAAAAKAQAADwAAAAAAAAABACAAAAAi&#10;AAAAZHJzL2Rvd25yZXYueG1sUEsBAhQAFAAAAAgAh07iQLGorwp7AgAAKwUAAA4AAAAAAAAAAQAg&#10;AAAAKAEAAGRycy9lMm9Eb2MueG1sUEsFBgAAAAAGAAYAWQEAABUGAAAAAA==&#10;">
                <v:fill on="t" focussize="0,0"/>
                <v:stroke weight="1pt" color="#000000 [3213]" miterlimit="8" joinstyle="miter"/>
                <v:imagedata o:title=""/>
                <o:lock v:ext="edit" aspectratio="f"/>
                <v:textbox>
                  <w:txbxContent>
                    <w:p>
                      <w:pPr>
                        <w:jc w:val="center"/>
                        <w:rPr>
                          <w:rFonts w:hint="default"/>
                          <w:i w:val="0"/>
                          <w:iCs/>
                          <w:sz w:val="18"/>
                          <w:szCs w:val="18"/>
                          <w:lang w:val="en-US"/>
                        </w:rPr>
                      </w:pPr>
                      <w:r>
                        <w:rPr>
                          <w:rFonts w:hint="default"/>
                          <w:i w:val="0"/>
                          <w:iCs/>
                          <w:sz w:val="18"/>
                          <w:szCs w:val="18"/>
                          <w:lang w:val="en-US"/>
                        </w:rPr>
                        <w:t xml:space="preserve">Inputkan Angka </w:t>
                      </w:r>
                    </w:p>
                  </w:txbxContent>
                </v:textbox>
              </v:shape>
            </w:pict>
          </mc:Fallback>
        </mc:AlternateContent>
      </w:r>
    </w:p>
    <w:p>
      <w:pPr>
        <w:numPr>
          <w:ilvl w:val="0"/>
          <w:numId w:val="0"/>
        </w:numPr>
        <w:spacing w:line="360" w:lineRule="auto"/>
        <w:ind w:leftChars="0"/>
        <w:jc w:val="left"/>
        <w:rPr>
          <w:rFonts w:hint="default" w:ascii="Times New Roman" w:hAnsi="Times New Roman"/>
          <w:b w:val="0"/>
          <w:bCs w:val="0"/>
          <w:i w:val="0"/>
          <w:iCs/>
          <w:sz w:val="24"/>
          <w:szCs w:val="24"/>
          <w:lang w:val="en-US"/>
        </w:rPr>
      </w:pPr>
      <w:r>
        <w:rPr>
          <w:sz w:val="24"/>
        </w:rPr>
        <mc:AlternateContent>
          <mc:Choice Requires="wps">
            <w:drawing>
              <wp:anchor distT="0" distB="0" distL="114300" distR="114300" simplePos="0" relativeHeight="251679744" behindDoc="0" locked="0" layoutInCell="1" allowOverlap="1">
                <wp:simplePos x="0" y="0"/>
                <wp:positionH relativeFrom="column">
                  <wp:posOffset>2638425</wp:posOffset>
                </wp:positionH>
                <wp:positionV relativeFrom="paragraph">
                  <wp:posOffset>50800</wp:posOffset>
                </wp:positionV>
                <wp:extent cx="723900" cy="624205"/>
                <wp:effectExtent l="5080" t="0" r="56515" b="0"/>
                <wp:wrapNone/>
                <wp:docPr id="7" name="Elbow Connector 7"/>
                <wp:cNvGraphicFramePr/>
                <a:graphic xmlns:a="http://schemas.openxmlformats.org/drawingml/2006/main">
                  <a:graphicData uri="http://schemas.microsoft.com/office/word/2010/wordprocessingShape">
                    <wps:wsp>
                      <wps:cNvCnPr>
                        <a:stCxn id="30" idx="2"/>
                        <a:endCxn id="5" idx="1"/>
                      </wps:cNvCnPr>
                      <wps:spPr>
                        <a:xfrm rot="5400000" flipV="1">
                          <a:off x="4131945" y="5062855"/>
                          <a:ext cx="723900" cy="624205"/>
                        </a:xfrm>
                        <a:prstGeom prst="bentConnector3">
                          <a:avLst>
                            <a:gd name="adj1" fmla="val 49956"/>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07.75pt;margin-top:4pt;height:49.15pt;width:57pt;rotation:-5898240f;z-index:251679744;mso-width-relative:page;mso-height-relative:page;" filled="f" stroked="t" coordsize="21600,21600" o:gfxdata="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modTI1gAAAAkBAAAPAAAAAAAAAAEAIAAAACIAAABk&#10;cnMvZG93bnJldi54bWxQSwECFAAUAAAACACHTuJACXmvMEECAAB8BAAADgAAAAAAAAABACAAAAAl&#10;AQAAZHJzL2Uyb0RvYy54bWxQSwUGAAAAAAYABgBZAQAA2AUAAAAA&#10;" adj="1079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2025650</wp:posOffset>
                </wp:positionH>
                <wp:positionV relativeFrom="paragraph">
                  <wp:posOffset>58420</wp:posOffset>
                </wp:positionV>
                <wp:extent cx="720090" cy="605155"/>
                <wp:effectExtent l="49530" t="0" r="12065" b="3810"/>
                <wp:wrapNone/>
                <wp:docPr id="6" name="Elbow Connector 6"/>
                <wp:cNvGraphicFramePr/>
                <a:graphic xmlns:a="http://schemas.openxmlformats.org/drawingml/2006/main">
                  <a:graphicData uri="http://schemas.microsoft.com/office/word/2010/wordprocessingShape">
                    <wps:wsp>
                      <wps:cNvCnPr>
                        <a:stCxn id="30" idx="2"/>
                        <a:endCxn id="3" idx="0"/>
                      </wps:cNvCnPr>
                      <wps:spPr>
                        <a:xfrm rot="5400000">
                          <a:off x="3210560" y="5188585"/>
                          <a:ext cx="720090" cy="605155"/>
                        </a:xfrm>
                        <a:prstGeom prst="bentConnector3">
                          <a:avLst>
                            <a:gd name="adj1" fmla="val 49956"/>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159.5pt;margin-top:4.6pt;height:47.65pt;width:56.7pt;rotation:5898240f;z-index:251678720;mso-width-relative:page;mso-height-relative:page;" filled="f" stroked="t" coordsize="21600,21600" o:gfxdata="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RO6KG2gAAAAkBAAAPAAAAAAAAAAEAIAAAACIAAABkcnMvZG93&#10;bnJldi54bWxQSwECFAAUAAAACACHTuJAcr8RxDcCAAByBAAADgAAAAAAAAABACAAAAApAQAAZHJz&#10;L2Uyb0RvYy54bWxQSwUGAAAAAAYABgBZAQAA0gUAAAAA&#10;" adj="1079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3860165</wp:posOffset>
                </wp:positionH>
                <wp:positionV relativeFrom="paragraph">
                  <wp:posOffset>398145</wp:posOffset>
                </wp:positionV>
                <wp:extent cx="584835" cy="570230"/>
                <wp:effectExtent l="5080" t="0" r="53340" b="5715"/>
                <wp:wrapNone/>
                <wp:docPr id="48" name="Elbow Connector 48"/>
                <wp:cNvGraphicFramePr/>
                <a:graphic xmlns:a="http://schemas.openxmlformats.org/drawingml/2006/main">
                  <a:graphicData uri="http://schemas.microsoft.com/office/word/2010/wordprocessingShape">
                    <wps:wsp>
                      <wps:cNvCnPr>
                        <a:stCxn id="12" idx="2"/>
                        <a:endCxn id="45" idx="0"/>
                      </wps:cNvCnPr>
                      <wps:spPr>
                        <a:xfrm rot="5400000" flipV="1">
                          <a:off x="5162550" y="5315585"/>
                          <a:ext cx="584835" cy="57023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303.95pt;margin-top:31.35pt;height:44.9pt;width:46.05pt;rotation:-5898240f;z-index:251700224;mso-width-relative:page;mso-height-relative:page;" filled="f" stroked="t" coordsize="21600,21600" o:gfxdata="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cuInXVAAAACgEAAA8AAAAAAAAAAQAgAAAAIgAAAGRycy9k&#10;b3ducmV2LnhtbFBLAQIUABQAAAAIAIdO4kBKXm0gPgIAAH8EAAAOAAAAAAAAAAEAIAAAACQBAABk&#10;cnMvZTJvRG9jLnhtbFBLBQYAAAAABgAGAFkBAADUBQAAAAA=&#10;" adj="10800">
                <v:fill on="f" focussize="0,0"/>
                <v:stroke weight="0.5pt" color="#000000 [3200]" miterlimit="8" joinstyle="miter" endarrow="open"/>
                <v:imagedata o:title=""/>
                <o:lock v:ext="edit" aspectratio="f"/>
              </v:shape>
            </w:pict>
          </mc:Fallback>
        </mc:AlternateContent>
      </w:r>
    </w:p>
    <w:p>
      <w:pPr>
        <w:numPr>
          <w:ilvl w:val="0"/>
          <w:numId w:val="0"/>
        </w:numPr>
        <w:spacing w:line="360" w:lineRule="auto"/>
        <w:ind w:leftChars="0"/>
        <w:jc w:val="left"/>
        <w:rPr>
          <w:rFonts w:hint="default" w:ascii="Times New Roman" w:hAnsi="Times New Roman"/>
          <w:b w:val="0"/>
          <w:bCs w:val="0"/>
          <w:i w:val="0"/>
          <w:iCs/>
          <w:sz w:val="24"/>
          <w:szCs w:val="24"/>
          <w:lang w:val="en-US"/>
        </w:rPr>
      </w:pPr>
      <w:r>
        <w:rPr>
          <w:sz w:val="24"/>
        </w:rPr>
        <mc:AlternateContent>
          <mc:Choice Requires="wps">
            <w:drawing>
              <wp:anchor distT="0" distB="0" distL="114300" distR="114300" simplePos="0" relativeHeight="251701248" behindDoc="0" locked="0" layoutInCell="1" allowOverlap="1">
                <wp:simplePos x="0" y="0"/>
                <wp:positionH relativeFrom="column">
                  <wp:posOffset>4426585</wp:posOffset>
                </wp:positionH>
                <wp:positionV relativeFrom="paragraph">
                  <wp:posOffset>138430</wp:posOffset>
                </wp:positionV>
                <wp:extent cx="584835" cy="563245"/>
                <wp:effectExtent l="48895" t="0" r="16510" b="5715"/>
                <wp:wrapNone/>
                <wp:docPr id="49" name="Elbow Connector 49"/>
                <wp:cNvGraphicFramePr/>
                <a:graphic xmlns:a="http://schemas.openxmlformats.org/drawingml/2006/main">
                  <a:graphicData uri="http://schemas.microsoft.com/office/word/2010/wordprocessingShape">
                    <wps:wsp>
                      <wps:cNvCnPr>
                        <a:stCxn id="14" idx="2"/>
                        <a:endCxn id="45" idx="0"/>
                      </wps:cNvCnPr>
                      <wps:spPr>
                        <a:xfrm rot="5400000">
                          <a:off x="5734050" y="5563235"/>
                          <a:ext cx="584835" cy="563245"/>
                        </a:xfrm>
                        <a:prstGeom prst="bentConnector3">
                          <a:avLst>
                            <a:gd name="adj1" fmla="val 50054"/>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348.55pt;margin-top:10.9pt;height:44.35pt;width:46.05pt;rotation:5898240f;z-index:251701248;mso-width-relative:page;mso-height-relative:page;" filled="f" stroked="t" coordsize="21600,21600" o:gfxdata="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FxpP9cAAAAKAQAADwAAAAAAAAABACAAAAAiAAAAZHJzL2Rvd25y&#10;ZXYueG1sUEsBAhQAFAAAAAgAh07iQOga/5Q4AgAAdQQAAA4AAAAAAAAAAQAgAAAAJgEAAGRycy9l&#10;Mm9Eb2MueG1sUEsFBgAAAAAGAAYAWQEAANAFAAAAAA==&#10;" adj="10812">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970915</wp:posOffset>
                </wp:positionH>
                <wp:positionV relativeFrom="paragraph">
                  <wp:posOffset>68580</wp:posOffset>
                </wp:positionV>
                <wp:extent cx="579755" cy="706755"/>
                <wp:effectExtent l="48895" t="0" r="6350" b="10795"/>
                <wp:wrapNone/>
                <wp:docPr id="47" name="Elbow Connector 47"/>
                <wp:cNvGraphicFramePr/>
                <a:graphic xmlns:a="http://schemas.openxmlformats.org/drawingml/2006/main">
                  <a:graphicData uri="http://schemas.microsoft.com/office/word/2010/wordprocessingShape">
                    <wps:wsp>
                      <wps:cNvCnPr>
                        <a:stCxn id="8" idx="2"/>
                        <a:endCxn id="44" idx="0"/>
                      </wps:cNvCnPr>
                      <wps:spPr>
                        <a:xfrm rot="5400000">
                          <a:off x="1938655" y="5425440"/>
                          <a:ext cx="579755" cy="706755"/>
                        </a:xfrm>
                        <a:prstGeom prst="bentConnector3">
                          <a:avLst>
                            <a:gd name="adj1" fmla="val 50055"/>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76.45pt;margin-top:5.4pt;height:55.65pt;width:45.65pt;rotation:5898240f;z-index:251699200;mso-width-relative:page;mso-height-relative:page;" filled="f" stroked="t" coordsize="21600,21600" o:gfxdata="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27KCvWAAAACgEAAA8AAAAAAAAAAQAgAAAAIgAAAGRycy9kb3ducmV2&#10;LnhtbFBLAQIUABQAAAAIAIdO4kBG+MXENwIAAHQEAAAOAAAAAAAAAAEAIAAAACUBAABkcnMvZTJv&#10;RG9jLnhtbFBLBQYAAAAABgAGAFkBAADOBQAAAAA=&#10;" adj="10812">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363220</wp:posOffset>
                </wp:positionH>
                <wp:positionV relativeFrom="paragraph">
                  <wp:posOffset>167640</wp:posOffset>
                </wp:positionV>
                <wp:extent cx="579755" cy="509270"/>
                <wp:effectExtent l="5080" t="0" r="57150" b="10795"/>
                <wp:wrapNone/>
                <wp:docPr id="46" name="Elbow Connector 46"/>
                <wp:cNvGraphicFramePr/>
                <a:graphic xmlns:a="http://schemas.openxmlformats.org/drawingml/2006/main">
                  <a:graphicData uri="http://schemas.microsoft.com/office/word/2010/wordprocessingShape">
                    <wps:wsp>
                      <wps:cNvCnPr>
                        <a:stCxn id="13" idx="2"/>
                        <a:endCxn id="44" idx="0"/>
                      </wps:cNvCnPr>
                      <wps:spPr>
                        <a:xfrm rot="5400000" flipV="1">
                          <a:off x="1343025" y="5524500"/>
                          <a:ext cx="579755" cy="50927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8.6pt;margin-top:13.2pt;height:40.1pt;width:45.65pt;rotation:-5898240f;z-index:251698176;mso-width-relative:page;mso-height-relative:page;" filled="f" stroked="t" coordsize="21600,21600" o:gfxdata="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KaTzPtUAAAAJAQAADwAAAAAAAAABACAAAAAiAAAAZHJz&#10;L2Rvd25yZXYueG1sUEsBAhQAFAAAAAgAh07iQLHqzr1AAgAAfwQAAA4AAAAAAAAAAQAgAAAAJAEA&#10;AGRycy9lMm9Eb2MueG1sUEsFBgAAAAAGAAYAWQEAANYFAAAAAA==&#10;" adj="10800">
                <v:fill on="f" focussize="0,0"/>
                <v:stroke weight="0.5pt" color="#000000 [3200]" miterlimit="8" joinstyle="miter" endarrow="open"/>
                <v:imagedata o:title=""/>
                <o:lock v:ext="edit" aspectratio="f"/>
              </v:shape>
            </w:pict>
          </mc:Fallback>
        </mc:AlternateContent>
      </w:r>
    </w:p>
    <w:p>
      <w:pPr>
        <w:numPr>
          <w:ilvl w:val="0"/>
          <w:numId w:val="0"/>
        </w:numPr>
        <w:spacing w:line="360" w:lineRule="auto"/>
        <w:ind w:leftChars="0"/>
        <w:jc w:val="left"/>
        <w:rPr>
          <w:rFonts w:hint="default" w:ascii="Times New Roman" w:hAnsi="Times New Roman"/>
          <w:b w:val="0"/>
          <w:bCs w:val="0"/>
          <w:i w:val="0"/>
          <w:iCs/>
          <w:sz w:val="24"/>
          <w:szCs w:val="24"/>
          <w:lang w:val="en-US"/>
        </w:rPr>
      </w:pPr>
      <w:r>
        <w:rPr>
          <w:sz w:val="24"/>
        </w:rPr>
        <mc:AlternateContent>
          <mc:Choice Requires="wps">
            <w:drawing>
              <wp:anchor distT="0" distB="0" distL="114300" distR="114300" simplePos="0" relativeHeight="251676672" behindDoc="0" locked="0" layoutInCell="1" allowOverlap="1">
                <wp:simplePos x="0" y="0"/>
                <wp:positionH relativeFrom="column">
                  <wp:posOffset>1454150</wp:posOffset>
                </wp:positionH>
                <wp:positionV relativeFrom="paragraph">
                  <wp:posOffset>195580</wp:posOffset>
                </wp:positionV>
                <wp:extent cx="1048385" cy="380365"/>
                <wp:effectExtent l="10795" t="6350" r="26670" b="13335"/>
                <wp:wrapNone/>
                <wp:docPr id="3" name="Flowchart: Data 3"/>
                <wp:cNvGraphicFramePr/>
                <a:graphic xmlns:a="http://schemas.openxmlformats.org/drawingml/2006/main">
                  <a:graphicData uri="http://schemas.microsoft.com/office/word/2010/wordprocessingShape">
                    <wps:wsp>
                      <wps:cNvSpPr/>
                      <wps:spPr>
                        <a:xfrm>
                          <a:off x="0" y="0"/>
                          <a:ext cx="1048385" cy="38036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i w:val="0"/>
                                <w:iCs/>
                                <w:sz w:val="18"/>
                                <w:szCs w:val="18"/>
                                <w:lang w:val="en-US"/>
                              </w:rPr>
                            </w:pPr>
                            <w:r>
                              <w:rPr>
                                <w:rFonts w:hint="default"/>
                                <w:i w:val="0"/>
                                <w:iCs/>
                                <w:sz w:val="18"/>
                                <w:szCs w:val="18"/>
                                <w:lang w:val="en-US"/>
                              </w:rPr>
                              <w:t>Detik ke Menit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114.5pt;margin-top:15.4pt;height:29.95pt;width:82.55pt;z-index:251676672;v-text-anchor:middle;mso-width-relative:page;mso-height-relative:page;" fillcolor="#FFFFFF [3201]" filled="t" stroked="t" coordsize="21600,21600" o:gfxdata="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&#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FZR8OvXAAAACQEAAA8AAAAAAAAAAQAgAAAAIgAAAGRy&#10;cy9kb3ducmV2LnhtbFBLAQIUABQAAAAIAIdO4kBjofQeeAIAABgFAAAOAAAAAAAAAAEAIAAAACYB&#10;AABkcnMvZTJvRG9jLnhtbFBLBQYAAAAABgAGAFkBAAAQBgAAAAA=&#10;">
                <v:fill on="t" focussize="0,0"/>
                <v:stroke weight="1pt" color="#000000 [3213]" miterlimit="8" joinstyle="miter"/>
                <v:imagedata o:title=""/>
                <o:lock v:ext="edit" aspectratio="f"/>
                <v:textbox>
                  <w:txbxContent>
                    <w:p>
                      <w:pPr>
                        <w:jc w:val="center"/>
                        <w:rPr>
                          <w:rFonts w:hint="default"/>
                          <w:i w:val="0"/>
                          <w:iCs/>
                          <w:sz w:val="18"/>
                          <w:szCs w:val="18"/>
                          <w:lang w:val="en-US"/>
                        </w:rPr>
                      </w:pPr>
                      <w:r>
                        <w:rPr>
                          <w:rFonts w:hint="default"/>
                          <w:i w:val="0"/>
                          <w:iCs/>
                          <w:sz w:val="18"/>
                          <w:szCs w:val="18"/>
                          <w:lang w:val="en-US"/>
                        </w:rPr>
                        <w:t>Detik ke Menit</w:t>
                      </w:r>
                    </w:p>
                  </w:txbxContent>
                </v:textbox>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2788285</wp:posOffset>
                </wp:positionH>
                <wp:positionV relativeFrom="paragraph">
                  <wp:posOffset>199390</wp:posOffset>
                </wp:positionV>
                <wp:extent cx="1048385" cy="380365"/>
                <wp:effectExtent l="10795" t="6350" r="26670" b="13335"/>
                <wp:wrapNone/>
                <wp:docPr id="5" name="Flowchart: Data 5"/>
                <wp:cNvGraphicFramePr/>
                <a:graphic xmlns:a="http://schemas.openxmlformats.org/drawingml/2006/main">
                  <a:graphicData uri="http://schemas.microsoft.com/office/word/2010/wordprocessingShape">
                    <wps:wsp>
                      <wps:cNvSpPr/>
                      <wps:spPr>
                        <a:xfrm>
                          <a:off x="0" y="0"/>
                          <a:ext cx="1048385" cy="38036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i w:val="0"/>
                                <w:iCs/>
                                <w:sz w:val="18"/>
                                <w:szCs w:val="18"/>
                                <w:lang w:val="en-US"/>
                              </w:rPr>
                            </w:pPr>
                            <w:r>
                              <w:rPr>
                                <w:rFonts w:hint="default"/>
                                <w:i w:val="0"/>
                                <w:iCs/>
                                <w:sz w:val="18"/>
                                <w:szCs w:val="18"/>
                                <w:lang w:val="en-US"/>
                              </w:rPr>
                              <w:t>Detik ke Jam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219.55pt;margin-top:15.7pt;height:29.95pt;width:82.55pt;z-index:251677696;v-text-anchor:middle;mso-width-relative:page;mso-height-relative:page;" fillcolor="#FFFFFF [3201]" filled="t" stroked="t" coordsize="21600,21600" o:gfxdata="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XWdXl1wAAAAkBAAAPAAAAAAAAAAEAIAAAACIAAABk&#10;cnMvZG93bnJldi54bWxQSwECFAAUAAAACACHTuJAvT4fqnkCAAAYBQAADgAAAAAAAAABACAAAAAm&#10;AQAAZHJzL2Uyb0RvYy54bWxQSwUGAAAAAAYABgBZAQAAEQYAAAAA&#10;">
                <v:fill on="t" focussize="0,0"/>
                <v:stroke weight="1pt" color="#000000 [3213]" miterlimit="8" joinstyle="miter"/>
                <v:imagedata o:title=""/>
                <o:lock v:ext="edit" aspectratio="f"/>
                <v:textbox>
                  <w:txbxContent>
                    <w:p>
                      <w:pPr>
                        <w:jc w:val="center"/>
                        <w:rPr>
                          <w:rFonts w:hint="default"/>
                          <w:i w:val="0"/>
                          <w:iCs/>
                          <w:sz w:val="18"/>
                          <w:szCs w:val="18"/>
                          <w:lang w:val="en-US"/>
                        </w:rPr>
                      </w:pPr>
                      <w:r>
                        <w:rPr>
                          <w:rFonts w:hint="default"/>
                          <w:i w:val="0"/>
                          <w:iCs/>
                          <w:sz w:val="18"/>
                          <w:szCs w:val="18"/>
                          <w:lang w:val="en-US"/>
                        </w:rPr>
                        <w:t>Detik ke Jam</w:t>
                      </w:r>
                    </w:p>
                  </w:txbxContent>
                </v:textbox>
              </v:shape>
            </w:pict>
          </mc:Fallback>
        </mc:AlternateContent>
      </w:r>
    </w:p>
    <w:p>
      <w:pPr>
        <w:numPr>
          <w:ilvl w:val="0"/>
          <w:numId w:val="0"/>
        </w:numPr>
        <w:spacing w:line="360" w:lineRule="auto"/>
        <w:ind w:leftChars="0"/>
        <w:jc w:val="left"/>
        <w:rPr>
          <w:rFonts w:hint="default" w:ascii="Times New Roman" w:hAnsi="Times New Roman"/>
          <w:b w:val="0"/>
          <w:bCs w:val="0"/>
          <w:i w:val="0"/>
          <w:iCs/>
          <w:sz w:val="24"/>
          <w:szCs w:val="24"/>
          <w:lang w:val="en-US"/>
        </w:rPr>
      </w:pPr>
      <w:r>
        <w:rPr>
          <w:sz w:val="24"/>
        </w:rPr>
        <mc:AlternateContent>
          <mc:Choice Requires="wps">
            <w:drawing>
              <wp:anchor distT="0" distB="0" distL="114300" distR="114300" simplePos="0" relativeHeight="251697152" behindDoc="0" locked="0" layoutInCell="1" allowOverlap="1">
                <wp:simplePos x="0" y="0"/>
                <wp:positionH relativeFrom="column">
                  <wp:posOffset>4032250</wp:posOffset>
                </wp:positionH>
                <wp:positionV relativeFrom="paragraph">
                  <wp:posOffset>186690</wp:posOffset>
                </wp:positionV>
                <wp:extent cx="810260" cy="419735"/>
                <wp:effectExtent l="6350" t="6350" r="21590" b="12065"/>
                <wp:wrapNone/>
                <wp:docPr id="45" name="Flowchart: Process 45"/>
                <wp:cNvGraphicFramePr/>
                <a:graphic xmlns:a="http://schemas.openxmlformats.org/drawingml/2006/main">
                  <a:graphicData uri="http://schemas.microsoft.com/office/word/2010/wordprocessingShape">
                    <wps:wsp>
                      <wps:cNvSpPr/>
                      <wps:spPr>
                        <a:xfrm>
                          <a:off x="0" y="0"/>
                          <a:ext cx="810260" cy="41973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i w:val="0"/>
                                <w:iCs/>
                                <w:sz w:val="18"/>
                                <w:szCs w:val="18"/>
                                <w:lang w:val="en-US"/>
                              </w:rPr>
                            </w:pPr>
                            <w:r>
                              <w:rPr>
                                <w:rFonts w:hint="default"/>
                                <w:i w:val="0"/>
                                <w:iCs/>
                                <w:sz w:val="18"/>
                                <w:szCs w:val="18"/>
                                <w:lang w:val="en-US"/>
                              </w:rPr>
                              <w:t>Selesai Konversi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17.5pt;margin-top:14.7pt;height:33.05pt;width:63.8pt;z-index:251697152;v-text-anchor:middle;mso-width-relative:page;mso-height-relative:page;" fillcolor="#FFFFFF [3201]" filled="t" stroked="t" coordsize="21600,21600" o:gfxdata="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hMbrU1gAAAAkBAAAPAAAAAAAAAAEAIAAAACIAAABkcnMvZG93&#10;bnJldi54bWxQSwECFAAUAAAACACHTuJA/McVTXQCAAAYBQAADgAAAAAAAAABACAAAAAlAQAAZHJz&#10;L2Uyb0RvYy54bWxQSwUGAAAAAAYABgBZAQAACwYAAAAA&#10;">
                <v:fill on="t" focussize="0,0"/>
                <v:stroke weight="1pt" color="#000000 [3213]" miterlimit="8" joinstyle="miter"/>
                <v:imagedata o:title=""/>
                <o:lock v:ext="edit" aspectratio="f"/>
                <v:textbox>
                  <w:txbxContent>
                    <w:p>
                      <w:pPr>
                        <w:jc w:val="center"/>
                        <w:rPr>
                          <w:rFonts w:hint="default"/>
                          <w:i w:val="0"/>
                          <w:iCs/>
                          <w:sz w:val="18"/>
                          <w:szCs w:val="18"/>
                          <w:lang w:val="en-US"/>
                        </w:rPr>
                      </w:pPr>
                      <w:r>
                        <w:rPr>
                          <w:rFonts w:hint="default"/>
                          <w:i w:val="0"/>
                          <w:iCs/>
                          <w:sz w:val="18"/>
                          <w:szCs w:val="18"/>
                          <w:lang w:val="en-US"/>
                        </w:rPr>
                        <w:t>Selesai Konversi</w:t>
                      </w:r>
                    </w:p>
                  </w:txbxContent>
                </v:textbox>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502285</wp:posOffset>
                </wp:positionH>
                <wp:positionV relativeFrom="paragraph">
                  <wp:posOffset>186055</wp:posOffset>
                </wp:positionV>
                <wp:extent cx="810260" cy="419735"/>
                <wp:effectExtent l="6350" t="6350" r="21590" b="12065"/>
                <wp:wrapNone/>
                <wp:docPr id="44" name="Flowchart: Process 44"/>
                <wp:cNvGraphicFramePr/>
                <a:graphic xmlns:a="http://schemas.openxmlformats.org/drawingml/2006/main">
                  <a:graphicData uri="http://schemas.microsoft.com/office/word/2010/wordprocessingShape">
                    <wps:wsp>
                      <wps:cNvSpPr/>
                      <wps:spPr>
                        <a:xfrm>
                          <a:off x="0" y="0"/>
                          <a:ext cx="810260" cy="41973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i w:val="0"/>
                                <w:iCs/>
                                <w:sz w:val="18"/>
                                <w:szCs w:val="18"/>
                                <w:lang w:val="en-US"/>
                              </w:rPr>
                            </w:pPr>
                            <w:r>
                              <w:rPr>
                                <w:rFonts w:hint="default"/>
                                <w:i w:val="0"/>
                                <w:iCs/>
                                <w:sz w:val="18"/>
                                <w:szCs w:val="18"/>
                                <w:lang w:val="en-US"/>
                              </w:rPr>
                              <w:t>Selesai Konversi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9.55pt;margin-top:14.65pt;height:33.05pt;width:63.8pt;z-index:251696128;v-text-anchor:middle;mso-width-relative:page;mso-height-relative:page;" fillcolor="#FFFFFF [3201]" filled="t" stroked="t" coordsize="21600,21600" o:gfxdata="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ZpslRdUAAAAIAQAADwAAAAAAAAABACAAAAAiAAAAZHJzL2Rvd25y&#10;ZXYueG1sUEsBAhQAFAAAAAgAh07iQLbUPC5zAgAAGAUAAA4AAAAAAAAAAQAgAAAAJAEAAGRycy9l&#10;Mm9Eb2MueG1sUEsFBgAAAAAGAAYAWQEAAAkGAAAAAA==&#10;">
                <v:fill on="t" focussize="0,0"/>
                <v:stroke weight="1pt" color="#000000 [3213]" miterlimit="8" joinstyle="miter"/>
                <v:imagedata o:title=""/>
                <o:lock v:ext="edit" aspectratio="f"/>
                <v:textbox>
                  <w:txbxContent>
                    <w:p>
                      <w:pPr>
                        <w:jc w:val="center"/>
                        <w:rPr>
                          <w:rFonts w:hint="default"/>
                          <w:i w:val="0"/>
                          <w:iCs/>
                          <w:sz w:val="18"/>
                          <w:szCs w:val="18"/>
                          <w:lang w:val="en-US"/>
                        </w:rPr>
                      </w:pPr>
                      <w:r>
                        <w:rPr>
                          <w:rFonts w:hint="default"/>
                          <w:i w:val="0"/>
                          <w:iCs/>
                          <w:sz w:val="18"/>
                          <w:szCs w:val="18"/>
                          <w:lang w:val="en-US"/>
                        </w:rPr>
                        <w:t>Selesai Konversi</w:t>
                      </w:r>
                    </w:p>
                  </w:txbxContent>
                </v:textbox>
              </v:shape>
            </w:pict>
          </mc:Fallback>
        </mc:AlternateContent>
      </w:r>
    </w:p>
    <w:p>
      <w:pPr>
        <w:numPr>
          <w:ilvl w:val="0"/>
          <w:numId w:val="0"/>
        </w:numPr>
        <w:spacing w:line="360" w:lineRule="auto"/>
        <w:ind w:leftChars="0"/>
        <w:jc w:val="left"/>
        <w:rPr>
          <w:rFonts w:hint="default" w:ascii="Times New Roman" w:hAnsi="Times New Roman"/>
          <w:b w:val="0"/>
          <w:bCs w:val="0"/>
          <w:i w:val="0"/>
          <w:iCs/>
          <w:sz w:val="24"/>
          <w:szCs w:val="24"/>
          <w:lang w:val="en-US"/>
        </w:rPr>
      </w:pPr>
      <w:r>
        <w:rPr>
          <w:sz w:val="24"/>
        </w:rPr>
        <mc:AlternateContent>
          <mc:Choice Requires="wps">
            <w:drawing>
              <wp:anchor distT="0" distB="0" distL="114300" distR="114300" simplePos="0" relativeHeight="251691008" behindDoc="0" locked="0" layoutInCell="1" allowOverlap="1">
                <wp:simplePos x="0" y="0"/>
                <wp:positionH relativeFrom="column">
                  <wp:posOffset>1975485</wp:posOffset>
                </wp:positionH>
                <wp:positionV relativeFrom="paragraph">
                  <wp:posOffset>50165</wp:posOffset>
                </wp:positionV>
                <wp:extent cx="3175" cy="360045"/>
                <wp:effectExtent l="48260" t="0" r="62865" b="1905"/>
                <wp:wrapNone/>
                <wp:docPr id="27" name="Straight Arrow Connector 27"/>
                <wp:cNvGraphicFramePr/>
                <a:graphic xmlns:a="http://schemas.openxmlformats.org/drawingml/2006/main">
                  <a:graphicData uri="http://schemas.microsoft.com/office/word/2010/wordprocessingShape">
                    <wps:wsp>
                      <wps:cNvCnPr>
                        <a:stCxn id="3" idx="4"/>
                        <a:endCxn id="22" idx="0"/>
                      </wps:cNvCnPr>
                      <wps:spPr>
                        <a:xfrm flipH="1">
                          <a:off x="2566035" y="6189980"/>
                          <a:ext cx="3175" cy="3600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5.55pt;margin-top:3.95pt;height:28.35pt;width:0.25pt;z-index:251691008;mso-width-relative:page;mso-height-relative:page;" filled="f" stroked="t" coordsize="21600,21600" o:gfxdata="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h&#10;yRgu1gAAAAgBAAAPAAAAAAAAAAEAIAAAACIAAABkcnMvZG93bnJldi54bWxQSwECFAAUAAAACACH&#10;TuJAJTkuESYCAABOBAAADgAAAAAAAAABACAAAAAlAQAAZHJzL2Uyb0RvYy54bWxQSwUGAAAAAAYA&#10;BgBZAQAAvQ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3308985</wp:posOffset>
                </wp:positionH>
                <wp:positionV relativeFrom="paragraph">
                  <wp:posOffset>53975</wp:posOffset>
                </wp:positionV>
                <wp:extent cx="3810" cy="356235"/>
                <wp:effectExtent l="48260" t="0" r="62230" b="5715"/>
                <wp:wrapNone/>
                <wp:docPr id="35" name="Straight Arrow Connector 35"/>
                <wp:cNvGraphicFramePr/>
                <a:graphic xmlns:a="http://schemas.openxmlformats.org/drawingml/2006/main">
                  <a:graphicData uri="http://schemas.microsoft.com/office/word/2010/wordprocessingShape">
                    <wps:wsp>
                      <wps:cNvCnPr>
                        <a:stCxn id="5" idx="4"/>
                        <a:endCxn id="11" idx="0"/>
                      </wps:cNvCnPr>
                      <wps:spPr>
                        <a:xfrm flipH="1">
                          <a:off x="4455795" y="6193790"/>
                          <a:ext cx="3810" cy="3562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0.55pt;margin-top:4.25pt;height:28.05pt;width:0.3pt;z-index:251692032;mso-width-relative:page;mso-height-relative:page;" filled="f" stroked="t" coordsize="21600,21600" o:gfxdata="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Gv+1KNcAAAAIAQAA&#10;DwAAAAAAAAABACAAAAAiAAAAZHJzL2Rvd25yZXYueG1sUEsBAhQAFAAAAAgAh07iQNaPAAgaAgAA&#10;PAQAAA4AAAAAAAAAAQAgAAAAJgEAAGRycy9lMm9Eb2MueG1sUEsFBgAAAAAGAAYAWQEAALIFAAAA&#10;AA==&#10;">
                <v:fill on="f" focussize="0,0"/>
                <v:stroke weight="0.5pt" color="#000000 [3213]" miterlimit="8" joinstyle="miter" endarrow="open"/>
                <v:imagedata o:title=""/>
                <o:lock v:ext="edit" aspectratio="f"/>
              </v:shape>
            </w:pict>
          </mc:Fallback>
        </mc:AlternateContent>
      </w:r>
    </w:p>
    <w:p>
      <w:pPr>
        <w:numPr>
          <w:ilvl w:val="0"/>
          <w:numId w:val="0"/>
        </w:numPr>
        <w:spacing w:line="360" w:lineRule="auto"/>
        <w:ind w:leftChars="0"/>
        <w:jc w:val="left"/>
        <w:rPr>
          <w:rFonts w:hint="default" w:ascii="Times New Roman" w:hAnsi="Times New Roman"/>
          <w:b w:val="0"/>
          <w:bCs w:val="0"/>
          <w:i w:val="0"/>
          <w:iCs/>
          <w:sz w:val="24"/>
          <w:szCs w:val="24"/>
          <w:lang w:val="en-US"/>
        </w:rPr>
      </w:pPr>
      <w:r>
        <w:rPr>
          <w:sz w:val="24"/>
        </w:rPr>
        <mc:AlternateContent>
          <mc:Choice Requires="wps">
            <w:drawing>
              <wp:anchor distT="0" distB="0" distL="114300" distR="114300" simplePos="0" relativeHeight="251685888" behindDoc="0" locked="0" layoutInCell="1" allowOverlap="1">
                <wp:simplePos x="0" y="0"/>
                <wp:positionH relativeFrom="column">
                  <wp:posOffset>1551305</wp:posOffset>
                </wp:positionH>
                <wp:positionV relativeFrom="paragraph">
                  <wp:posOffset>147320</wp:posOffset>
                </wp:positionV>
                <wp:extent cx="848360" cy="447675"/>
                <wp:effectExtent l="6350" t="6350" r="21590" b="22225"/>
                <wp:wrapNone/>
                <wp:docPr id="22" name="Flowchart: Alternate Process 22"/>
                <wp:cNvGraphicFramePr/>
                <a:graphic xmlns:a="http://schemas.openxmlformats.org/drawingml/2006/main">
                  <a:graphicData uri="http://schemas.microsoft.com/office/word/2010/wordprocessingShape">
                    <wps:wsp>
                      <wps:cNvSpPr/>
                      <wps:spPr>
                        <a:xfrm>
                          <a:off x="0" y="0"/>
                          <a:ext cx="848360" cy="44767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i w:val="0"/>
                                <w:iCs/>
                                <w:sz w:val="18"/>
                                <w:szCs w:val="18"/>
                                <w:lang w:val="en-US"/>
                              </w:rPr>
                            </w:pPr>
                            <w:r>
                              <w:rPr>
                                <w:rFonts w:hint="default"/>
                                <w:i w:val="0"/>
                                <w:iCs/>
                                <w:sz w:val="18"/>
                                <w:szCs w:val="18"/>
                                <w:lang w:val="en-US"/>
                              </w:rPr>
                              <w:t xml:space="preserve">Inputkan Angka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22.15pt;margin-top:11.6pt;height:35.25pt;width:66.8pt;z-index:251685888;v-text-anchor:middle;mso-width-relative:page;mso-height-relative:page;" fillcolor="#FFFFFF [3201]" filled="t" stroked="t" coordsize="21600,21600" o:gfxdata="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MyF6kHZAAAACQEAAA8AAAAAAAAAAQAgAAAA&#10;IgAAAGRycy9kb3ducmV2LnhtbFBLAQIUABQAAAAIAIdO4kCg097ufAIAACsFAAAOAAAAAAAAAAEA&#10;IAAAACgBAABkcnMvZTJvRG9jLnhtbFBLBQYAAAAABgAGAFkBAAAWBgAAAAA=&#10;">
                <v:fill on="t" focussize="0,0"/>
                <v:stroke weight="1pt" color="#000000 [3213]" miterlimit="8" joinstyle="miter"/>
                <v:imagedata o:title=""/>
                <o:lock v:ext="edit" aspectratio="f"/>
                <v:textbox>
                  <w:txbxContent>
                    <w:p>
                      <w:pPr>
                        <w:jc w:val="center"/>
                        <w:rPr>
                          <w:rFonts w:hint="default"/>
                          <w:i w:val="0"/>
                          <w:iCs/>
                          <w:sz w:val="18"/>
                          <w:szCs w:val="18"/>
                          <w:lang w:val="en-US"/>
                        </w:rPr>
                      </w:pPr>
                      <w:r>
                        <w:rPr>
                          <w:rFonts w:hint="default"/>
                          <w:i w:val="0"/>
                          <w:iCs/>
                          <w:sz w:val="18"/>
                          <w:szCs w:val="18"/>
                          <w:lang w:val="en-US"/>
                        </w:rPr>
                        <w:t xml:space="preserve">Inputkan Angka </w:t>
                      </w:r>
                    </w:p>
                  </w:txbxContent>
                </v:textbox>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2884805</wp:posOffset>
                </wp:positionH>
                <wp:positionV relativeFrom="paragraph">
                  <wp:posOffset>147320</wp:posOffset>
                </wp:positionV>
                <wp:extent cx="848360" cy="447675"/>
                <wp:effectExtent l="6350" t="6350" r="21590" b="22225"/>
                <wp:wrapNone/>
                <wp:docPr id="11" name="Flowchart: Alternate Process 11"/>
                <wp:cNvGraphicFramePr/>
                <a:graphic xmlns:a="http://schemas.openxmlformats.org/drawingml/2006/main">
                  <a:graphicData uri="http://schemas.microsoft.com/office/word/2010/wordprocessingShape">
                    <wps:wsp>
                      <wps:cNvSpPr/>
                      <wps:spPr>
                        <a:xfrm>
                          <a:off x="0" y="0"/>
                          <a:ext cx="848360" cy="44767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i w:val="0"/>
                                <w:iCs/>
                                <w:sz w:val="18"/>
                                <w:szCs w:val="18"/>
                                <w:lang w:val="en-US"/>
                              </w:rPr>
                            </w:pPr>
                            <w:r>
                              <w:rPr>
                                <w:rFonts w:hint="default"/>
                                <w:i w:val="0"/>
                                <w:iCs/>
                                <w:sz w:val="18"/>
                                <w:szCs w:val="18"/>
                                <w:lang w:val="en-US"/>
                              </w:rPr>
                              <w:t xml:space="preserve">Inputkan Angka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27.15pt;margin-top:11.6pt;height:35.25pt;width:66.8pt;z-index:251681792;v-text-anchor:middle;mso-width-relative:page;mso-height-relative:page;" fillcolor="#FFFFFF [3201]" filled="t" stroked="t" coordsize="21600,21600" o:gfxdata="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b6W8R9kAAAAJAQAADwAAAAAAAAABACAAAAAi&#10;AAAAZHJzL2Rvd25yZXYueG1sUEsBAhQAFAAAAAgAh07iQD2yG3V7AgAAKwUAAA4AAAAAAAAAAQAg&#10;AAAAKAEAAGRycy9lMm9Eb2MueG1sUEsFBgAAAAAGAAYAWQEAABUGAAAAAA==&#10;">
                <v:fill on="t" focussize="0,0"/>
                <v:stroke weight="1pt" color="#000000 [3213]" miterlimit="8" joinstyle="miter"/>
                <v:imagedata o:title=""/>
                <o:lock v:ext="edit" aspectratio="f"/>
                <v:textbox>
                  <w:txbxContent>
                    <w:p>
                      <w:pPr>
                        <w:jc w:val="center"/>
                        <w:rPr>
                          <w:rFonts w:hint="default"/>
                          <w:i w:val="0"/>
                          <w:iCs/>
                          <w:sz w:val="18"/>
                          <w:szCs w:val="18"/>
                          <w:lang w:val="en-US"/>
                        </w:rPr>
                      </w:pPr>
                      <w:r>
                        <w:rPr>
                          <w:rFonts w:hint="default"/>
                          <w:i w:val="0"/>
                          <w:iCs/>
                          <w:sz w:val="18"/>
                          <w:szCs w:val="18"/>
                          <w:lang w:val="en-US"/>
                        </w:rPr>
                        <w:t xml:space="preserve">Inputkan Angka </w:t>
                      </w:r>
                    </w:p>
                  </w:txbxContent>
                </v:textbox>
              </v:shape>
            </w:pict>
          </mc:Fallback>
        </mc:AlternateContent>
      </w:r>
    </w:p>
    <w:p>
      <w:pPr>
        <w:numPr>
          <w:ilvl w:val="0"/>
          <w:numId w:val="0"/>
        </w:numPr>
        <w:spacing w:line="360" w:lineRule="auto"/>
        <w:ind w:leftChars="0"/>
        <w:jc w:val="left"/>
        <w:rPr>
          <w:rFonts w:hint="default" w:ascii="Times New Roman" w:hAnsi="Times New Roman"/>
          <w:b w:val="0"/>
          <w:bCs w:val="0"/>
          <w:i w:val="0"/>
          <w:iCs/>
          <w:sz w:val="24"/>
          <w:szCs w:val="24"/>
          <w:lang w:val="en-US"/>
        </w:rPr>
      </w:pPr>
      <w:r>
        <w:rPr>
          <w:sz w:val="24"/>
        </w:rPr>
        <mc:AlternateContent>
          <mc:Choice Requires="wps">
            <w:drawing>
              <wp:anchor distT="0" distB="0" distL="114300" distR="114300" simplePos="0" relativeHeight="251695104" behindDoc="0" locked="0" layoutInCell="1" allowOverlap="1">
                <wp:simplePos x="0" y="0"/>
                <wp:positionH relativeFrom="column">
                  <wp:posOffset>2738755</wp:posOffset>
                </wp:positionH>
                <wp:positionV relativeFrom="paragraph">
                  <wp:posOffset>245745</wp:posOffset>
                </wp:positionV>
                <wp:extent cx="484505" cy="656590"/>
                <wp:effectExtent l="49530" t="0" r="17780" b="10795"/>
                <wp:wrapNone/>
                <wp:docPr id="43" name="Elbow Connector 43"/>
                <wp:cNvGraphicFramePr/>
                <a:graphic xmlns:a="http://schemas.openxmlformats.org/drawingml/2006/main">
                  <a:graphicData uri="http://schemas.microsoft.com/office/word/2010/wordprocessingShape">
                    <wps:wsp>
                      <wps:cNvCnPr>
                        <a:stCxn id="11" idx="2"/>
                        <a:endCxn id="36" idx="0"/>
                      </wps:cNvCnPr>
                      <wps:spPr>
                        <a:xfrm rot="5400000">
                          <a:off x="3881755" y="6911340"/>
                          <a:ext cx="484505" cy="65659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215.65pt;margin-top:19.35pt;height:51.7pt;width:38.15pt;rotation:5898240f;z-index:251695104;mso-width-relative:page;mso-height-relative:page;" filled="f" stroked="t" coordsize="21600,21600" o:gfxdata="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X9XsbYAAAACgEAAA8AAAAAAAAAAQAgAAAAIgAAAGRycy9k&#10;b3ducmV2LnhtbFBLAQIUABQAAAAIAIdO4kAkzk5tOwIAAHUEAAAOAAAAAAAAAAEAIAAAACcBAABk&#10;cnMvZTJvRG9jLnhtbFBLBQYAAAAABgAGAFkBAADUBQAAAAA=&#10;" adj="1080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2072005</wp:posOffset>
                </wp:positionH>
                <wp:positionV relativeFrom="paragraph">
                  <wp:posOffset>235585</wp:posOffset>
                </wp:positionV>
                <wp:extent cx="484505" cy="676910"/>
                <wp:effectExtent l="5080" t="0" r="60960" b="10795"/>
                <wp:wrapNone/>
                <wp:docPr id="42" name="Elbow Connector 42"/>
                <wp:cNvGraphicFramePr/>
                <a:graphic xmlns:a="http://schemas.openxmlformats.org/drawingml/2006/main">
                  <a:graphicData uri="http://schemas.microsoft.com/office/word/2010/wordprocessingShape">
                    <wps:wsp>
                      <wps:cNvCnPr>
                        <a:stCxn id="22" idx="2"/>
                        <a:endCxn id="36" idx="0"/>
                      </wps:cNvCnPr>
                      <wps:spPr>
                        <a:xfrm rot="5400000" flipV="1">
                          <a:off x="3215005" y="6901180"/>
                          <a:ext cx="484505" cy="67691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163.15pt;margin-top:18.55pt;height:53.3pt;width:38.15pt;rotation:-5898240f;z-index:251694080;mso-width-relative:page;mso-height-relative:page;" filled="f" stroked="t" coordsize="21600,21600" o:gfxdata="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WdYADWAAAACgEAAA8AAAAAAAAAAQAgAAAAIgAAAGRy&#10;cy9kb3ducmV2LnhtbFBLAQIUABQAAAAIAIdO4kAwCpGJQAIAAH8EAAAOAAAAAAAAAAEAIAAAACUB&#10;AABkcnMvZTJvRG9jLnhtbFBLBQYAAAAABgAGAFkBAADXBQAAAAA=&#10;" adj="10800">
                <v:fill on="f" focussize="0,0"/>
                <v:stroke weight="0.5pt" color="#000000 [3200]" miterlimit="8" joinstyle="miter" endarrow="open"/>
                <v:imagedata o:title=""/>
                <o:lock v:ext="edit" aspectratio="f"/>
              </v:shape>
            </w:pict>
          </mc:Fallback>
        </mc:AlternateContent>
      </w:r>
    </w:p>
    <w:p>
      <w:pPr>
        <w:numPr>
          <w:ilvl w:val="0"/>
          <w:numId w:val="0"/>
        </w:numPr>
        <w:spacing w:line="360" w:lineRule="auto"/>
        <w:ind w:leftChars="0"/>
        <w:jc w:val="left"/>
        <w:rPr>
          <w:rFonts w:hint="default" w:ascii="Times New Roman" w:hAnsi="Times New Roman"/>
          <w:b w:val="0"/>
          <w:bCs w:val="0"/>
          <w:i w:val="0"/>
          <w:iCs/>
          <w:sz w:val="24"/>
          <w:szCs w:val="24"/>
          <w:lang w:val="en-US"/>
        </w:rPr>
      </w:pPr>
    </w:p>
    <w:p>
      <w:pPr>
        <w:numPr>
          <w:ilvl w:val="0"/>
          <w:numId w:val="0"/>
        </w:numPr>
        <w:spacing w:line="360" w:lineRule="auto"/>
        <w:ind w:leftChars="0"/>
        <w:jc w:val="left"/>
        <w:rPr>
          <w:rFonts w:hint="default" w:ascii="Times New Roman" w:hAnsi="Times New Roman"/>
          <w:b w:val="0"/>
          <w:bCs w:val="0"/>
          <w:i w:val="0"/>
          <w:iCs/>
          <w:sz w:val="24"/>
          <w:szCs w:val="24"/>
          <w:lang w:val="en-US"/>
        </w:rPr>
      </w:pPr>
    </w:p>
    <w:p>
      <w:pPr>
        <w:numPr>
          <w:ilvl w:val="0"/>
          <w:numId w:val="0"/>
        </w:numPr>
        <w:spacing w:line="360" w:lineRule="auto"/>
        <w:ind w:leftChars="0"/>
        <w:jc w:val="left"/>
        <w:rPr>
          <w:rFonts w:hint="default" w:ascii="Times New Roman" w:hAnsi="Times New Roman"/>
          <w:b w:val="0"/>
          <w:bCs w:val="0"/>
          <w:i w:val="0"/>
          <w:iCs/>
          <w:sz w:val="24"/>
          <w:szCs w:val="24"/>
          <w:lang w:val="en-US"/>
        </w:rPr>
      </w:pPr>
      <w:r>
        <w:rPr>
          <w:sz w:val="24"/>
        </w:rPr>
        <mc:AlternateContent>
          <mc:Choice Requires="wps">
            <w:drawing>
              <wp:anchor distT="0" distB="0" distL="114300" distR="114300" simplePos="0" relativeHeight="251693056" behindDoc="0" locked="0" layoutInCell="1" allowOverlap="1">
                <wp:simplePos x="0" y="0"/>
                <wp:positionH relativeFrom="column">
                  <wp:posOffset>2247265</wp:posOffset>
                </wp:positionH>
                <wp:positionV relativeFrom="paragraph">
                  <wp:posOffset>27940</wp:posOffset>
                </wp:positionV>
                <wp:extent cx="810260" cy="419735"/>
                <wp:effectExtent l="6350" t="6350" r="21590" b="12065"/>
                <wp:wrapNone/>
                <wp:docPr id="36" name="Flowchart: Process 36"/>
                <wp:cNvGraphicFramePr/>
                <a:graphic xmlns:a="http://schemas.openxmlformats.org/drawingml/2006/main">
                  <a:graphicData uri="http://schemas.microsoft.com/office/word/2010/wordprocessingShape">
                    <wps:wsp>
                      <wps:cNvSpPr/>
                      <wps:spPr>
                        <a:xfrm>
                          <a:off x="3390265" y="7520305"/>
                          <a:ext cx="810260" cy="41973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i w:val="0"/>
                                <w:iCs/>
                                <w:sz w:val="18"/>
                                <w:szCs w:val="18"/>
                                <w:lang w:val="en-US"/>
                              </w:rPr>
                            </w:pPr>
                            <w:r>
                              <w:rPr>
                                <w:rFonts w:hint="default"/>
                                <w:i w:val="0"/>
                                <w:iCs/>
                                <w:sz w:val="18"/>
                                <w:szCs w:val="18"/>
                                <w:lang w:val="en-US"/>
                              </w:rPr>
                              <w:t>Selesai Konversi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6.95pt;margin-top:2.2pt;height:33.05pt;width:63.8pt;z-index:251693056;v-text-anchor:middle;mso-width-relative:page;mso-height-relative:page;" fillcolor="#FFFFFF [3201]" filled="t" stroked="t" coordsize="21600,21600" o:gfxdata="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FbMETvVAAAACAEAAA8AAAAAAAAAAQAgAAAA&#10;IgAAAGRycy9kb3ducmV2LnhtbFBLAQIUABQAAAAIAIdO4kBxVWGDgAIAACQFAAAOAAAAAAAAAAEA&#10;IAAAACQBAABkcnMvZTJvRG9jLnhtbFBLBQYAAAAABgAGAFkBAAAWBgAAAAA=&#10;">
                <v:fill on="t" focussize="0,0"/>
                <v:stroke weight="1pt" color="#000000 [3213]" miterlimit="8" joinstyle="miter"/>
                <v:imagedata o:title=""/>
                <o:lock v:ext="edit" aspectratio="f"/>
                <v:textbox>
                  <w:txbxContent>
                    <w:p>
                      <w:pPr>
                        <w:jc w:val="center"/>
                        <w:rPr>
                          <w:rFonts w:hint="default"/>
                          <w:i w:val="0"/>
                          <w:iCs/>
                          <w:sz w:val="18"/>
                          <w:szCs w:val="18"/>
                          <w:lang w:val="en-US"/>
                        </w:rPr>
                      </w:pPr>
                      <w:r>
                        <w:rPr>
                          <w:rFonts w:hint="default"/>
                          <w:i w:val="0"/>
                          <w:iCs/>
                          <w:sz w:val="18"/>
                          <w:szCs w:val="18"/>
                          <w:lang w:val="en-US"/>
                        </w:rPr>
                        <w:t>Selesai Konversi</w:t>
                      </w:r>
                    </w:p>
                  </w:txbxContent>
                </v:textbox>
              </v:shape>
            </w:pict>
          </mc:Fallback>
        </mc:AlternateContent>
      </w:r>
    </w:p>
    <w:p>
      <w:pPr>
        <w:numPr>
          <w:ilvl w:val="0"/>
          <w:numId w:val="0"/>
        </w:numPr>
        <w:spacing w:line="360" w:lineRule="auto"/>
        <w:ind w:leftChars="0"/>
        <w:jc w:val="left"/>
        <w:rPr>
          <w:rFonts w:hint="default" w:ascii="Times New Roman" w:hAnsi="Times New Roman"/>
          <w:b w:val="0"/>
          <w:bCs w:val="0"/>
          <w:i w:val="0"/>
          <w:iCs/>
          <w:sz w:val="24"/>
          <w:szCs w:val="24"/>
          <w:lang w:val="en-US"/>
        </w:rPr>
      </w:pPr>
    </w:p>
    <w:p>
      <w:pPr>
        <w:numPr>
          <w:ilvl w:val="0"/>
          <w:numId w:val="0"/>
        </w:numPr>
        <w:spacing w:line="360" w:lineRule="auto"/>
        <w:ind w:leftChars="0"/>
        <w:jc w:val="left"/>
        <w:rPr>
          <w:rFonts w:hint="default" w:ascii="Times New Roman" w:hAnsi="Times New Roman"/>
          <w:b w:val="0"/>
          <w:bCs w:val="0"/>
          <w:i w:val="0"/>
          <w:iCs/>
          <w:sz w:val="24"/>
          <w:szCs w:val="24"/>
          <w:lang w:val="en-US"/>
        </w:rPr>
      </w:pPr>
    </w:p>
    <w:p>
      <w:pPr>
        <w:numPr>
          <w:ilvl w:val="0"/>
          <w:numId w:val="0"/>
        </w:numPr>
        <w:spacing w:line="360" w:lineRule="auto"/>
        <w:jc w:val="both"/>
        <w:rPr>
          <w:rFonts w:hint="default" w:ascii="Times New Roman" w:hAnsi="Times New Roman"/>
          <w:b w:val="0"/>
          <w:bCs w:val="0"/>
          <w:i w:val="0"/>
          <w:iCs/>
          <w:sz w:val="24"/>
          <w:szCs w:val="24"/>
          <w:lang w:val="en-US"/>
        </w:rPr>
      </w:pPr>
    </w:p>
    <w:p>
      <w:pPr>
        <w:numPr>
          <w:ilvl w:val="0"/>
          <w:numId w:val="0"/>
        </w:numPr>
        <w:spacing w:line="360" w:lineRule="auto"/>
        <w:jc w:val="both"/>
        <w:rPr>
          <w:rFonts w:hint="default" w:ascii="Times New Roman" w:hAnsi="Times New Roman"/>
          <w:b w:val="0"/>
          <w:bCs w:val="0"/>
          <w:i w:val="0"/>
          <w:iCs/>
          <w:sz w:val="24"/>
          <w:szCs w:val="24"/>
          <w:lang w:val="en-US"/>
        </w:rPr>
      </w:pPr>
    </w:p>
    <w:p>
      <w:pPr>
        <w:numPr>
          <w:ilvl w:val="0"/>
          <w:numId w:val="0"/>
        </w:numPr>
        <w:spacing w:line="360" w:lineRule="auto"/>
        <w:jc w:val="both"/>
        <w:rPr>
          <w:rFonts w:hint="default" w:ascii="Times New Roman" w:hAnsi="Times New Roman"/>
          <w:b w:val="0"/>
          <w:bCs w:val="0"/>
          <w:i w:val="0"/>
          <w:iCs/>
          <w:sz w:val="24"/>
          <w:szCs w:val="24"/>
          <w:lang w:val="en-US"/>
        </w:rPr>
      </w:pPr>
    </w:p>
    <w:p>
      <w:pPr>
        <w:numPr>
          <w:ilvl w:val="0"/>
          <w:numId w:val="0"/>
        </w:numPr>
        <w:spacing w:line="360" w:lineRule="auto"/>
        <w:jc w:val="both"/>
        <w:rPr>
          <w:rFonts w:hint="default" w:ascii="Times New Roman" w:hAnsi="Times New Roman"/>
          <w:b w:val="0"/>
          <w:bCs w:val="0"/>
          <w:i w:val="0"/>
          <w:iCs/>
          <w:sz w:val="24"/>
          <w:szCs w:val="24"/>
          <w:lang w:val="en-US"/>
        </w:rPr>
      </w:pPr>
    </w:p>
    <w:p>
      <w:pPr>
        <w:numPr>
          <w:ilvl w:val="0"/>
          <w:numId w:val="0"/>
        </w:numPr>
        <w:spacing w:line="360" w:lineRule="auto"/>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bCs/>
          <w:i w:val="0"/>
          <w:iCs/>
          <w:sz w:val="24"/>
          <w:szCs w:val="24"/>
          <w:lang w:val="en-US"/>
        </w:rPr>
      </w:pPr>
      <w:r>
        <w:rPr>
          <w:rFonts w:hint="default" w:ascii="Times New Roman" w:hAnsi="Times New Roman"/>
          <w:b/>
          <w:bCs/>
          <w:i w:val="0"/>
          <w:iCs/>
          <w:sz w:val="24"/>
          <w:szCs w:val="24"/>
          <w:lang w:val="en-US"/>
        </w:rPr>
        <w:t>Membuat Program</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Program konversi waktu di buat dalam bahasa pemograman java menggunakan software IntelliJ sebagai teks editor, untuk alat compilenya sendiri di butuhkan software JDK agar program tersebut dapat tertampilkan pada commad prompt.</w:t>
      </w:r>
    </w:p>
    <w:p>
      <w:pPr>
        <w:numPr>
          <w:ilvl w:val="0"/>
          <w:numId w:val="0"/>
        </w:numPr>
        <w:spacing w:line="360" w:lineRule="auto"/>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Berikut ini merupakan kode blok dari konversi waktu (Jam:Menit:Detik) :</w:t>
      </w:r>
    </w:p>
    <w:p>
      <w:pPr>
        <w:numPr>
          <w:ilvl w:val="0"/>
          <w:numId w:val="0"/>
        </w:numPr>
        <w:spacing w:line="360" w:lineRule="auto"/>
        <w:ind w:left="640" w:leftChars="200" w:firstLine="0" w:firstLineChars="0"/>
        <w:jc w:val="left"/>
        <w:rPr>
          <w:rFonts w:hint="default" w:ascii="Times New Roman" w:hAnsi="Times New Roman"/>
          <w:b w:val="0"/>
          <w:bCs w:val="0"/>
          <w:i w:val="0"/>
          <w:iCs/>
          <w:sz w:val="24"/>
          <w:szCs w:val="24"/>
          <w:lang w:val="en-US"/>
        </w:rPr>
      </w:pPr>
      <w:r>
        <w:rPr>
          <w:sz w:val="24"/>
        </w:rPr>
        <mc:AlternateContent>
          <mc:Choice Requires="wps">
            <w:drawing>
              <wp:anchor distT="0" distB="0" distL="114300" distR="114300" simplePos="0" relativeHeight="251702272" behindDoc="0" locked="0" layoutInCell="1" allowOverlap="1">
                <wp:simplePos x="0" y="0"/>
                <wp:positionH relativeFrom="column">
                  <wp:posOffset>387985</wp:posOffset>
                </wp:positionH>
                <wp:positionV relativeFrom="paragraph">
                  <wp:posOffset>250825</wp:posOffset>
                </wp:positionV>
                <wp:extent cx="5107305" cy="7074535"/>
                <wp:effectExtent l="6350" t="6350" r="10795" b="24765"/>
                <wp:wrapNone/>
                <wp:docPr id="9" name="Rectangles 9"/>
                <wp:cNvGraphicFramePr/>
                <a:graphic xmlns:a="http://schemas.openxmlformats.org/drawingml/2006/main">
                  <a:graphicData uri="http://schemas.microsoft.com/office/word/2010/wordprocessingShape">
                    <wps:wsp>
                      <wps:cNvSpPr/>
                      <wps:spPr>
                        <a:xfrm>
                          <a:off x="1530985" y="2741930"/>
                          <a:ext cx="5107305" cy="707453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55pt;margin-top:19.75pt;height:557.05pt;width:402.15pt;z-index:251702272;v-text-anchor:middle;mso-width-relative:page;mso-height-relative:page;" filled="f" stroked="t" coordsize="21600,21600" o:gfxdata="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02yMNkAAAAKAQAADwAAAAAAAAABACAAAAAiAAAAZHJzL2Rvd25yZXYu&#10;eG1sUEsBAhQAFAAAAAgAh07iQOZpY2tsAgAA3AQAAA4AAAAAAAAAAQAgAAAAKAEAAGRycy9lMm9E&#10;b2MueG1sUEsFBgAAAAAGAAYAWQEAAAYGAAAAAA==&#10;">
                <v:fill on="f" focussize="0,0"/>
                <v:stroke weight="1pt" color="#000000 [3213]" miterlimit="8" joinstyle="miter"/>
                <v:imagedata o:title=""/>
                <o:lock v:ext="edit" aspectratio="f"/>
              </v:rect>
            </w:pict>
          </mc:Fallback>
        </mc:AlternateConten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import java.io.IOException;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import java.util.Scanner;</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public class konversi_waktu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public static void main(String[] args) throws IOException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Scanner terminalInput = new Scanner(System.in);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String pilihan;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boolean isLanjutkan = true;</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while (isLanjutkan)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clearScreen();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System.out.println("Menu\n");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System.out.println("1. Konversi Detik");</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System.out.println("2. Konversi Menit");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System.out.println("3. Konversi Jam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System.out.print("\nPilihan anda: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pilihan = terminalInput.next();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switch (pilihan)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case "1":</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clearScreen();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System.out.println("Menu\n");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System.out.println("1. Detik Ke Menit");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System.out.println("2. Detik Ke Jam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System.out.print("\nPilihan anda: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Scanner input1 = new Scanner(System.in);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int pil1 = input1.nextInt();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if (pil1 == 1){</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detikmenit();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 else if (pil1 == 2){</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detikjam();</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sz w:val="24"/>
        </w:rPr>
        <mc:AlternateContent>
          <mc:Choice Requires="wps">
            <w:drawing>
              <wp:anchor distT="0" distB="0" distL="114300" distR="114300" simplePos="0" relativeHeight="251703296" behindDoc="0" locked="0" layoutInCell="1" allowOverlap="1">
                <wp:simplePos x="0" y="0"/>
                <wp:positionH relativeFrom="column">
                  <wp:posOffset>387350</wp:posOffset>
                </wp:positionH>
                <wp:positionV relativeFrom="paragraph">
                  <wp:posOffset>-58420</wp:posOffset>
                </wp:positionV>
                <wp:extent cx="5107305" cy="8931910"/>
                <wp:effectExtent l="6350" t="6350" r="10795" b="15240"/>
                <wp:wrapNone/>
                <wp:docPr id="10" name="Rectangles 10"/>
                <wp:cNvGraphicFramePr/>
                <a:graphic xmlns:a="http://schemas.openxmlformats.org/drawingml/2006/main">
                  <a:graphicData uri="http://schemas.microsoft.com/office/word/2010/wordprocessingShape">
                    <wps:wsp>
                      <wps:cNvSpPr/>
                      <wps:spPr>
                        <a:xfrm>
                          <a:off x="0" y="0"/>
                          <a:ext cx="5107305" cy="893191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5pt;margin-top:-4.6pt;height:703.3pt;width:402.15pt;z-index:251703296;v-text-anchor:middle;mso-width-relative:page;mso-height-relative:page;" filled="f" stroked="t" coordsize="21600,21600" o:gfxdata="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h6KpT2gAAAAoBAAAPAAAAAAAAAAEAIAAAACIAAABkcnMvZG93bnJldi54bWxQSwECFAAUAAAA&#10;CACHTuJA8Md1GV4CAADSBAAADgAAAAAAAAABACAAAAApAQAAZHJzL2Uyb0RvYy54bWxQSwUGAAAA&#10;AAYABgBZAQAA+QUAAAAA&#10;">
                <v:fill on="f" focussize="0,0"/>
                <v:stroke weight="1pt" color="#000000 [3213]" miterlimit="8" joinstyle="miter"/>
                <v:imagedata o:title=""/>
                <o:lock v:ext="edit" aspectratio="f"/>
              </v:rect>
            </w:pict>
          </mc:Fallback>
        </mc:AlternateContent>
      </w:r>
      <w:r>
        <w:rPr>
          <w:rFonts w:hint="default" w:ascii="Consolas" w:hAnsi="Consolas" w:cs="Consolas"/>
          <w:b w:val="0"/>
          <w:bCs w:val="0"/>
          <w:i w:val="0"/>
          <w:iCs/>
          <w:sz w:val="20"/>
          <w:szCs w:val="20"/>
          <w:lang w:val="en-US"/>
        </w:rPr>
        <w:t xml:space="preserve">                    else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System.out.println("\nPilihan tidak tersedia");</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break;</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case "2":</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clearScreen();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System.out.println("Menu\n");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System.out.println("1. Menit Ke Detik");</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System.out.println("2. Menit Ke Jam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System.out.print("\nPilihan anda: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Scanner input2 = new Scanner(System.in);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int pil2 = input2.nextInt();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if (pil2 == 1){</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menitdetik();</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 else if (pil2 == 2){</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menitjam();</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else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System.out.println("\nPilihan tidak tersedia");</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break;</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case "3":</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clearScreen();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System.out.println("Menu\n");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System.out.println("1. Jam Ke Detik");</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System.out.println("2. Jam Ke Menit");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System.out.print("\nPilihan anda: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Scanner input3 = new Scanner(System.in);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int pil3 = input3.nextInt();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if (pil3 == 1){</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jamdetik();</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 else if (pil3 == 2){</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jammenit();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else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System.out.println("\nPilihan tidak tersedia");</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sz w:val="24"/>
        </w:rPr>
        <mc:AlternateContent>
          <mc:Choice Requires="wps">
            <w:drawing>
              <wp:anchor distT="0" distB="0" distL="114300" distR="114300" simplePos="0" relativeHeight="251704320" behindDoc="0" locked="0" layoutInCell="1" allowOverlap="1">
                <wp:simplePos x="0" y="0"/>
                <wp:positionH relativeFrom="column">
                  <wp:posOffset>378460</wp:posOffset>
                </wp:positionH>
                <wp:positionV relativeFrom="paragraph">
                  <wp:posOffset>-635</wp:posOffset>
                </wp:positionV>
                <wp:extent cx="5107305" cy="8847455"/>
                <wp:effectExtent l="6350" t="6350" r="10795" b="23495"/>
                <wp:wrapNone/>
                <wp:docPr id="37" name="Rectangles 37"/>
                <wp:cNvGraphicFramePr/>
                <a:graphic xmlns:a="http://schemas.openxmlformats.org/drawingml/2006/main">
                  <a:graphicData uri="http://schemas.microsoft.com/office/word/2010/wordprocessingShape">
                    <wps:wsp>
                      <wps:cNvSpPr/>
                      <wps:spPr>
                        <a:xfrm>
                          <a:off x="0" y="0"/>
                          <a:ext cx="5107305" cy="884745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8pt;margin-top:-0.05pt;height:696.65pt;width:402.15pt;z-index:251704320;v-text-anchor:middle;mso-width-relative:page;mso-height-relative:page;" filled="f" stroked="t" coordsize="21600,21600" o:gfxdata="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a91XH2AAAAAkBAAAPAAAAAAAAAAEAIAAAACIAAABkcnMvZG93bnJldi54bWxQSwECFAAUAAAA&#10;CACHTuJATD+T6GACAADSBAAADgAAAAAAAAABACAAAAAnAQAAZHJzL2Uyb0RvYy54bWxQSwUGAAAA&#10;AAYABgBZAQAA+QUAAAAA&#10;">
                <v:fill on="f" focussize="0,0"/>
                <v:stroke weight="1pt" color="#000000 [3213]" miterlimit="8" joinstyle="miter"/>
                <v:imagedata o:title=""/>
                <o:lock v:ext="edit" aspectratio="f"/>
              </v:rect>
            </w:pict>
          </mc:Fallback>
        </mc:AlternateContent>
      </w:r>
      <w:r>
        <w:rPr>
          <w:rFonts w:hint="default" w:ascii="Consolas" w:hAnsi="Consolas" w:cs="Consolas"/>
          <w:b w:val="0"/>
          <w:bCs w:val="0"/>
          <w:i w:val="0"/>
          <w:iCs/>
          <w:sz w:val="20"/>
          <w:szCs w:val="20"/>
          <w:lang w:val="en-US"/>
        </w:rPr>
        <w:t xml:space="preserve">                    break;</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default: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System.err.println("\nInput anda tidak ditemukan\nSilahkan pilih [1-3]");</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isLanjutkan = getYesorNo("Apakah Anda ingin melanjutkan");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//Konversi Detik</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private static void detikmenit() throws IOException{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Scanner input = new Scanner(System.in);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System.out.print("\nMasukkan Detik :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int waktuDalamDetik = input.nextInt();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int menit;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if(waktuDalamDetik &gt;=60)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menit = waktuDalamDetik/60;</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else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menit = 0;</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System.out.println("\nHasil Konversi\n\n" + menit + " Menit");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private static void detikjam() throws IOException{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Scanner input = new Scanner(System.in);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System.out.print("\nMasukkan Detik :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int waktuDalamDetik = input.nextInt();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int jam;</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if(waktuDalamDetik &gt;= 3600)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jam = waktuDalamDetik/3600;</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else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jam = 0;</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System.out.println("\nHasil Konversi\n\n" + jam + " Jam");</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//Akhir Konversi Detik</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sz w:val="24"/>
        </w:rPr>
        <mc:AlternateContent>
          <mc:Choice Requires="wps">
            <w:drawing>
              <wp:anchor distT="0" distB="0" distL="114300" distR="114300" simplePos="0" relativeHeight="251705344" behindDoc="0" locked="0" layoutInCell="1" allowOverlap="1">
                <wp:simplePos x="0" y="0"/>
                <wp:positionH relativeFrom="column">
                  <wp:posOffset>377190</wp:posOffset>
                </wp:positionH>
                <wp:positionV relativeFrom="paragraph">
                  <wp:posOffset>-3175</wp:posOffset>
                </wp:positionV>
                <wp:extent cx="5107305" cy="8991600"/>
                <wp:effectExtent l="6350" t="6350" r="10795" b="12700"/>
                <wp:wrapNone/>
                <wp:docPr id="39" name="Rectangles 39"/>
                <wp:cNvGraphicFramePr/>
                <a:graphic xmlns:a="http://schemas.openxmlformats.org/drawingml/2006/main">
                  <a:graphicData uri="http://schemas.microsoft.com/office/word/2010/wordprocessingShape">
                    <wps:wsp>
                      <wps:cNvSpPr/>
                      <wps:spPr>
                        <a:xfrm>
                          <a:off x="0" y="0"/>
                          <a:ext cx="5107305" cy="89916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7pt;margin-top:-0.25pt;height:708pt;width:402.15pt;z-index:251705344;v-text-anchor:middle;mso-width-relative:page;mso-height-relative:page;" filled="f" stroked="t" coordsize="21600,21600" o:gfxdata="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NtoM7HYAAAACQEAAA8AAAAAAAAAAQAgAAAAIgAAAGRycy9kb3ducmV2LnhtbFBLAQIUABQAAAAI&#10;AIdO4kBWB/z6XwIAANIEAAAOAAAAAAAAAAEAIAAAACcBAABkcnMvZTJvRG9jLnhtbFBLBQYAAAAA&#10;BgAGAFkBAAD4BQAAAAA=&#10;">
                <v:fill on="f" focussize="0,0"/>
                <v:stroke weight="1pt" color="#000000 [3213]" miterlimit="8" joinstyle="miter"/>
                <v:imagedata o:title=""/>
                <o:lock v:ext="edit" aspectratio="f"/>
              </v:rect>
            </w:pict>
          </mc:Fallback>
        </mc:AlternateContent>
      </w:r>
      <w:r>
        <w:rPr>
          <w:rFonts w:hint="default" w:ascii="Consolas" w:hAnsi="Consolas" w:cs="Consolas"/>
          <w:b w:val="0"/>
          <w:bCs w:val="0"/>
          <w:i w:val="0"/>
          <w:iCs/>
          <w:sz w:val="20"/>
          <w:szCs w:val="20"/>
          <w:lang w:val="en-US"/>
        </w:rPr>
        <w:t xml:space="preserve">    //Konversi Menit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private static void menitdetik() throws IOException{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Scanner input = new Scanner(System.in);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System.out.print("\nMasukkan Menit :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int waktuDalamMenit = input.nextInt();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int detik;</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if(waktuDalamMenit &gt;=1)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detik = waktuDalamMenit*60;</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else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detik = 0;</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System.out.println("\nHasil Konversi\n\n" + detik + " Detik");</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private static void menitjam() throws IOException{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Scanner input = new Scanner(System.in);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System.out.print("\nMasukkan Menit :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int waktuDalamMenit = input.nextInt();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int jam;</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if(waktuDalamMenit &gt;= 60)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jam = waktuDalamMenit/60;</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else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jam = 0;</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System.out.println("\nHasil Konversi\n\n" + jam + " Jam");</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//Akhir Konversi Menit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//Konversi Jam</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private static void jamdetik() throws IOException{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Scanner input = new Scanner(System.in);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System.out.print("\nMasukkan Jam :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int waktuDalamJam = input.nextInt();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int detik;</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if(waktuDalamJam &gt;=1)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detik = waktuDalamJam*3600;</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else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sz w:val="24"/>
        </w:rPr>
        <mc:AlternateContent>
          <mc:Choice Requires="wps">
            <w:drawing>
              <wp:anchor distT="0" distB="0" distL="114300" distR="114300" simplePos="0" relativeHeight="251706368" behindDoc="0" locked="0" layoutInCell="1" allowOverlap="1">
                <wp:simplePos x="0" y="0"/>
                <wp:positionH relativeFrom="column">
                  <wp:posOffset>372745</wp:posOffset>
                </wp:positionH>
                <wp:positionV relativeFrom="paragraph">
                  <wp:posOffset>-46355</wp:posOffset>
                </wp:positionV>
                <wp:extent cx="5107305" cy="8919845"/>
                <wp:effectExtent l="6350" t="6350" r="10795" b="8255"/>
                <wp:wrapNone/>
                <wp:docPr id="40" name="Rectangles 40"/>
                <wp:cNvGraphicFramePr/>
                <a:graphic xmlns:a="http://schemas.openxmlformats.org/drawingml/2006/main">
                  <a:graphicData uri="http://schemas.microsoft.com/office/word/2010/wordprocessingShape">
                    <wps:wsp>
                      <wps:cNvSpPr/>
                      <wps:spPr>
                        <a:xfrm>
                          <a:off x="0" y="0"/>
                          <a:ext cx="5107305" cy="891984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35pt;margin-top:-3.65pt;height:702.35pt;width:402.15pt;z-index:251706368;v-text-anchor:middle;mso-width-relative:page;mso-height-relative:page;" filled="f" stroked="t" coordsize="21600,21600" o:gfxdata="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w8Xjh2QAAAAoBAAAPAAAAAAAAAAEAIAAAACIAAABkcnMvZG93bnJldi54bWxQSwECFAAUAAAA&#10;CACHTuJAdY2RN18CAADSBAAADgAAAAAAAAABACAAAAAoAQAAZHJzL2Uyb0RvYy54bWxQSwUGAAAA&#10;AAYABgBZAQAA+QUAAAAA&#10;">
                <v:fill on="f" focussize="0,0"/>
                <v:stroke weight="1pt" color="#000000 [3213]" miterlimit="8" joinstyle="miter"/>
                <v:imagedata o:title=""/>
                <o:lock v:ext="edit" aspectratio="f"/>
              </v:rect>
            </w:pict>
          </mc:Fallback>
        </mc:AlternateContent>
      </w:r>
      <w:r>
        <w:rPr>
          <w:rFonts w:hint="default" w:ascii="Consolas" w:hAnsi="Consolas" w:cs="Consolas"/>
          <w:b w:val="0"/>
          <w:bCs w:val="0"/>
          <w:i w:val="0"/>
          <w:iCs/>
          <w:sz w:val="20"/>
          <w:szCs w:val="20"/>
          <w:lang w:val="en-US"/>
        </w:rPr>
        <w:t xml:space="preserve">            detik = 0;</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System.out.println("\nHasil Konversi\n\n" + detik + " Detik");</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private static void jammenit() throws IOException{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Scanner input = new Scanner(System.in);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System.out.print("\nMasukkan Jam :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int waktuDalamJam = input.nextInt();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int menit;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if(waktuDalamJam &gt;=1)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menit = waktuDalamJam*60;</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else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menit = 0;</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System.out.println("\nHasil Konversi\n\n" + menit + " Menit");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//Akhir Konversi Jam</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private static boolean getYesorNo(String message){</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Scanner terminalInput = new Scanner(System.in);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System.out.print("\n"+message+" (y/n)?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String pilihan = terminalInput.next();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while(!pilihan.equalsIgnoreCase("y") &amp;&amp; !pilihan.equalsIgnoreCase("n"))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System.err.println("Pilihan anda bukan y atau 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System.out.print("\n"+message+" (y/n)?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pilihan = terminalInput.next();</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return pilihan.equalsIgnoreCase("y");</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private static void clearScreen(){</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try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if (System.getProperty("os.name").contains("Windows")){</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sz w:val="24"/>
        </w:rPr>
        <mc:AlternateContent>
          <mc:Choice Requires="wps">
            <w:drawing>
              <wp:anchor distT="0" distB="0" distL="114300" distR="114300" simplePos="0" relativeHeight="251719680" behindDoc="0" locked="0" layoutInCell="1" allowOverlap="1">
                <wp:simplePos x="0" y="0"/>
                <wp:positionH relativeFrom="column">
                  <wp:posOffset>313055</wp:posOffset>
                </wp:positionH>
                <wp:positionV relativeFrom="paragraph">
                  <wp:posOffset>-33020</wp:posOffset>
                </wp:positionV>
                <wp:extent cx="5107305" cy="2560955"/>
                <wp:effectExtent l="6350" t="6350" r="10795" b="23495"/>
                <wp:wrapNone/>
                <wp:docPr id="38" name="Rectangles 38"/>
                <wp:cNvGraphicFramePr/>
                <a:graphic xmlns:a="http://schemas.openxmlformats.org/drawingml/2006/main">
                  <a:graphicData uri="http://schemas.microsoft.com/office/word/2010/wordprocessingShape">
                    <wps:wsp>
                      <wps:cNvSpPr/>
                      <wps:spPr>
                        <a:xfrm>
                          <a:off x="0" y="0"/>
                          <a:ext cx="5107305" cy="256095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65pt;margin-top:-2.6pt;height:201.65pt;width:402.15pt;z-index:251719680;v-text-anchor:middle;mso-width-relative:page;mso-height-relative:page;" filled="f" stroked="t" coordsize="21600,21600" o:gfxdata="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1BX3bZAAAACQEAAA8AAAAAAAAAAQAgAAAAIgAAAGRycy9kb3ducmV2LnhtbFBLAQIUABQA&#10;AAAIAIdO4kCj1ITlYQIAANIEAAAOAAAAAAAAAAEAIAAAACgBAABkcnMvZTJvRG9jLnhtbFBLBQYA&#10;AAAABgAGAFkBAAD7BQAAAAA=&#10;">
                <v:fill on="f" focussize="0,0"/>
                <v:stroke weight="1pt" color="#000000 [3213]" miterlimit="8" joinstyle="miter"/>
                <v:imagedata o:title=""/>
                <o:lock v:ext="edit" aspectratio="f"/>
              </v:rect>
            </w:pict>
          </mc:Fallback>
        </mc:AlternateContent>
      </w:r>
      <w:r>
        <w:rPr>
          <w:rFonts w:hint="default" w:ascii="Consolas" w:hAnsi="Consolas" w:cs="Consolas"/>
          <w:b w:val="0"/>
          <w:bCs w:val="0"/>
          <w:i w:val="0"/>
          <w:iCs/>
          <w:sz w:val="20"/>
          <w:szCs w:val="20"/>
          <w:lang w:val="en-US"/>
        </w:rPr>
        <w:t xml:space="preserve">                new ProcessBuilder("cmd","/c","cls").inheritIO().start().waitFor();</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 else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System.out.print("\033\143");</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 catch (Exception ex){</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System.err.println("clear screen tidak tersedia");</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 xml:space="preserve">    }</w:t>
      </w: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p>
    <w:p>
      <w:pPr>
        <w:numPr>
          <w:ilvl w:val="0"/>
          <w:numId w:val="0"/>
        </w:numPr>
        <w:spacing w:line="360" w:lineRule="auto"/>
        <w:ind w:left="640" w:leftChars="200" w:firstLine="0" w:firstLineChars="0"/>
        <w:jc w:val="left"/>
        <w:rPr>
          <w:rFonts w:hint="default" w:ascii="Consolas" w:hAnsi="Consolas" w:cs="Consolas"/>
          <w:b w:val="0"/>
          <w:bCs w:val="0"/>
          <w:i w:val="0"/>
          <w:iCs/>
          <w:sz w:val="20"/>
          <w:szCs w:val="20"/>
          <w:lang w:val="en-US"/>
        </w:rPr>
      </w:pPr>
      <w:r>
        <w:rPr>
          <w:rFonts w:hint="default" w:ascii="Consolas" w:hAnsi="Consolas" w:cs="Consolas"/>
          <w:b w:val="0"/>
          <w:bCs w:val="0"/>
          <w:i w:val="0"/>
          <w:iCs/>
          <w:sz w:val="20"/>
          <w:szCs w:val="20"/>
          <w:lang w:val="en-US"/>
        </w:rPr>
        <w:t>}</w:t>
      </w:r>
    </w:p>
    <w:p>
      <w:pPr>
        <w:numPr>
          <w:ilvl w:val="0"/>
          <w:numId w:val="0"/>
        </w:numPr>
        <w:spacing w:line="360" w:lineRule="auto"/>
        <w:ind w:left="640" w:leftChars="200" w:firstLine="0" w:firstLineChars="0"/>
        <w:jc w:val="left"/>
        <w:rPr>
          <w:rFonts w:hint="default" w:ascii="Times New Roman" w:hAnsi="Times New Roman"/>
          <w:b w:val="0"/>
          <w:bCs w:val="0"/>
          <w:i w:val="0"/>
          <w:iCs/>
          <w:sz w:val="24"/>
          <w:szCs w:val="24"/>
          <w:lang w:val="en-US"/>
        </w:rPr>
      </w:pPr>
    </w:p>
    <w:p>
      <w:pPr>
        <w:numPr>
          <w:ilvl w:val="0"/>
          <w:numId w:val="0"/>
        </w:numPr>
        <w:spacing w:line="360" w:lineRule="auto"/>
        <w:jc w:val="both"/>
        <w:rPr>
          <w:rFonts w:hint="default" w:ascii="Times New Roman" w:hAnsi="Times New Roman"/>
          <w:b w:val="0"/>
          <w:bCs w:val="0"/>
          <w:i w:val="0"/>
          <w:iCs/>
          <w:sz w:val="24"/>
          <w:szCs w:val="24"/>
          <w:lang w:val="en-US"/>
        </w:rPr>
      </w:pPr>
    </w:p>
    <w:p>
      <w:pPr>
        <w:numPr>
          <w:ilvl w:val="0"/>
          <w:numId w:val="0"/>
        </w:numPr>
        <w:spacing w:line="360" w:lineRule="auto"/>
        <w:jc w:val="both"/>
        <w:rPr>
          <w:rFonts w:hint="default" w:ascii="Times New Roman" w:hAnsi="Times New Roman"/>
          <w:b w:val="0"/>
          <w:bCs w:val="0"/>
          <w:i w:val="0"/>
          <w:iCs/>
          <w:sz w:val="24"/>
          <w:szCs w:val="24"/>
          <w:lang w:val="en-US"/>
        </w:rPr>
      </w:pPr>
    </w:p>
    <w:p>
      <w:pPr>
        <w:numPr>
          <w:ilvl w:val="0"/>
          <w:numId w:val="0"/>
        </w:numPr>
        <w:spacing w:line="360" w:lineRule="auto"/>
        <w:jc w:val="both"/>
        <w:rPr>
          <w:rFonts w:hint="default" w:ascii="Times New Roman" w:hAnsi="Times New Roman"/>
          <w:b w:val="0"/>
          <w:bCs w:val="0"/>
          <w:i w:val="0"/>
          <w:iCs/>
          <w:sz w:val="24"/>
          <w:szCs w:val="24"/>
          <w:lang w:val="en-US"/>
        </w:rPr>
      </w:pPr>
    </w:p>
    <w:p>
      <w:pPr>
        <w:numPr>
          <w:ilvl w:val="0"/>
          <w:numId w:val="0"/>
        </w:numPr>
        <w:spacing w:line="360" w:lineRule="auto"/>
        <w:jc w:val="both"/>
        <w:rPr>
          <w:rFonts w:hint="default" w:ascii="Times New Roman" w:hAnsi="Times New Roman"/>
          <w:b w:val="0"/>
          <w:bCs w:val="0"/>
          <w:i w:val="0"/>
          <w:iCs/>
          <w:sz w:val="24"/>
          <w:szCs w:val="24"/>
          <w:lang w:val="en-US"/>
        </w:rPr>
      </w:pPr>
    </w:p>
    <w:p>
      <w:pPr>
        <w:numPr>
          <w:ilvl w:val="0"/>
          <w:numId w:val="0"/>
        </w:numPr>
        <w:spacing w:line="360" w:lineRule="auto"/>
        <w:jc w:val="both"/>
        <w:rPr>
          <w:rFonts w:hint="default" w:ascii="Times New Roman" w:hAnsi="Times New Roman"/>
          <w:b w:val="0"/>
          <w:bCs w:val="0"/>
          <w:i w:val="0"/>
          <w:iCs/>
          <w:sz w:val="24"/>
          <w:szCs w:val="24"/>
          <w:lang w:val="en-US"/>
        </w:rPr>
      </w:pPr>
    </w:p>
    <w:p>
      <w:pPr>
        <w:numPr>
          <w:ilvl w:val="0"/>
          <w:numId w:val="0"/>
        </w:numPr>
        <w:spacing w:line="360" w:lineRule="auto"/>
        <w:jc w:val="both"/>
        <w:rPr>
          <w:rFonts w:hint="default" w:ascii="Times New Roman" w:hAnsi="Times New Roman"/>
          <w:b w:val="0"/>
          <w:bCs w:val="0"/>
          <w:i w:val="0"/>
          <w:iCs/>
          <w:sz w:val="24"/>
          <w:szCs w:val="24"/>
          <w:lang w:val="en-US"/>
        </w:rPr>
      </w:pPr>
    </w:p>
    <w:p>
      <w:pPr>
        <w:numPr>
          <w:ilvl w:val="0"/>
          <w:numId w:val="0"/>
        </w:numPr>
        <w:spacing w:line="360" w:lineRule="auto"/>
        <w:jc w:val="both"/>
        <w:rPr>
          <w:rFonts w:hint="default" w:ascii="Times New Roman" w:hAnsi="Times New Roman"/>
          <w:b w:val="0"/>
          <w:bCs w:val="0"/>
          <w:i w:val="0"/>
          <w:iCs/>
          <w:sz w:val="24"/>
          <w:szCs w:val="24"/>
          <w:lang w:val="en-US"/>
        </w:rPr>
      </w:pPr>
    </w:p>
    <w:p>
      <w:pPr>
        <w:numPr>
          <w:ilvl w:val="0"/>
          <w:numId w:val="0"/>
        </w:numPr>
        <w:spacing w:line="360" w:lineRule="auto"/>
        <w:jc w:val="both"/>
        <w:rPr>
          <w:rFonts w:hint="default" w:ascii="Times New Roman" w:hAnsi="Times New Roman"/>
          <w:b w:val="0"/>
          <w:bCs w:val="0"/>
          <w:i w:val="0"/>
          <w:iCs/>
          <w:sz w:val="24"/>
          <w:szCs w:val="24"/>
          <w:lang w:val="en-US"/>
        </w:rPr>
      </w:pPr>
    </w:p>
    <w:p>
      <w:pPr>
        <w:numPr>
          <w:ilvl w:val="0"/>
          <w:numId w:val="0"/>
        </w:numPr>
        <w:spacing w:line="360" w:lineRule="auto"/>
        <w:jc w:val="both"/>
        <w:rPr>
          <w:rFonts w:hint="default" w:ascii="Times New Roman" w:hAnsi="Times New Roman"/>
          <w:b w:val="0"/>
          <w:bCs w:val="0"/>
          <w:i w:val="0"/>
          <w:iCs/>
          <w:sz w:val="24"/>
          <w:szCs w:val="24"/>
          <w:lang w:val="en-US"/>
        </w:rPr>
      </w:pPr>
    </w:p>
    <w:p>
      <w:pPr>
        <w:numPr>
          <w:ilvl w:val="0"/>
          <w:numId w:val="0"/>
        </w:numPr>
        <w:spacing w:line="360" w:lineRule="auto"/>
        <w:jc w:val="both"/>
        <w:rPr>
          <w:rFonts w:hint="default" w:ascii="Times New Roman" w:hAnsi="Times New Roman"/>
          <w:b w:val="0"/>
          <w:bCs w:val="0"/>
          <w:i w:val="0"/>
          <w:iCs/>
          <w:sz w:val="24"/>
          <w:szCs w:val="24"/>
          <w:lang w:val="en-US"/>
        </w:rPr>
      </w:pPr>
    </w:p>
    <w:p>
      <w:pPr>
        <w:numPr>
          <w:ilvl w:val="0"/>
          <w:numId w:val="0"/>
        </w:numPr>
        <w:spacing w:line="360" w:lineRule="auto"/>
        <w:jc w:val="both"/>
        <w:rPr>
          <w:rFonts w:hint="default" w:ascii="Times New Roman" w:hAnsi="Times New Roman"/>
          <w:b w:val="0"/>
          <w:bCs w:val="0"/>
          <w:i w:val="0"/>
          <w:iCs/>
          <w:sz w:val="24"/>
          <w:szCs w:val="24"/>
          <w:lang w:val="en-US"/>
        </w:rPr>
      </w:pPr>
    </w:p>
    <w:p>
      <w:pPr>
        <w:numPr>
          <w:ilvl w:val="0"/>
          <w:numId w:val="0"/>
        </w:numPr>
        <w:spacing w:line="360" w:lineRule="auto"/>
        <w:jc w:val="both"/>
        <w:rPr>
          <w:rFonts w:hint="default" w:ascii="Times New Roman" w:hAnsi="Times New Roman"/>
          <w:b w:val="0"/>
          <w:bCs w:val="0"/>
          <w:i w:val="0"/>
          <w:iCs/>
          <w:sz w:val="24"/>
          <w:szCs w:val="24"/>
          <w:lang w:val="en-US"/>
        </w:rPr>
      </w:pPr>
    </w:p>
    <w:p>
      <w:pPr>
        <w:numPr>
          <w:ilvl w:val="0"/>
          <w:numId w:val="0"/>
        </w:numPr>
        <w:spacing w:line="360" w:lineRule="auto"/>
        <w:jc w:val="both"/>
        <w:rPr>
          <w:rFonts w:hint="default" w:ascii="Times New Roman" w:hAnsi="Times New Roman"/>
          <w:b w:val="0"/>
          <w:bCs w:val="0"/>
          <w:i w:val="0"/>
          <w:iCs/>
          <w:sz w:val="24"/>
          <w:szCs w:val="24"/>
          <w:lang w:val="en-US"/>
        </w:rPr>
      </w:pPr>
    </w:p>
    <w:p>
      <w:pPr>
        <w:numPr>
          <w:ilvl w:val="0"/>
          <w:numId w:val="0"/>
        </w:numPr>
        <w:spacing w:line="360" w:lineRule="auto"/>
        <w:jc w:val="both"/>
        <w:rPr>
          <w:rFonts w:hint="default" w:ascii="Times New Roman" w:hAnsi="Times New Roman"/>
          <w:b w:val="0"/>
          <w:bCs w:val="0"/>
          <w:i w:val="0"/>
          <w:iCs/>
          <w:sz w:val="24"/>
          <w:szCs w:val="24"/>
          <w:lang w:val="en-US"/>
        </w:rPr>
      </w:pPr>
    </w:p>
    <w:p>
      <w:pPr>
        <w:numPr>
          <w:ilvl w:val="0"/>
          <w:numId w:val="0"/>
        </w:numPr>
        <w:spacing w:line="360" w:lineRule="auto"/>
        <w:jc w:val="both"/>
        <w:rPr>
          <w:rFonts w:hint="default" w:ascii="Times New Roman" w:hAnsi="Times New Roman"/>
          <w:b w:val="0"/>
          <w:bCs w:val="0"/>
          <w:i w:val="0"/>
          <w:iCs/>
          <w:sz w:val="24"/>
          <w:szCs w:val="24"/>
          <w:lang w:val="en-US"/>
        </w:rPr>
      </w:pPr>
    </w:p>
    <w:p>
      <w:pPr>
        <w:numPr>
          <w:ilvl w:val="0"/>
          <w:numId w:val="0"/>
        </w:numPr>
        <w:spacing w:line="360" w:lineRule="auto"/>
        <w:jc w:val="both"/>
        <w:rPr>
          <w:rFonts w:hint="default" w:ascii="Times New Roman" w:hAnsi="Times New Roman"/>
          <w:b w:val="0"/>
          <w:bCs w:val="0"/>
          <w:i w:val="0"/>
          <w:iCs/>
          <w:sz w:val="24"/>
          <w:szCs w:val="24"/>
          <w:lang w:val="en-US"/>
        </w:rPr>
      </w:pPr>
    </w:p>
    <w:p>
      <w:pPr>
        <w:numPr>
          <w:ilvl w:val="0"/>
          <w:numId w:val="0"/>
        </w:numPr>
        <w:spacing w:line="360" w:lineRule="auto"/>
        <w:jc w:val="both"/>
        <w:rPr>
          <w:rFonts w:hint="default" w:ascii="Times New Roman" w:hAnsi="Times New Roman"/>
          <w:b w:val="0"/>
          <w:bCs w:val="0"/>
          <w:i w:val="0"/>
          <w:iCs/>
          <w:sz w:val="24"/>
          <w:szCs w:val="24"/>
          <w:lang w:val="en-US"/>
        </w:rPr>
      </w:pPr>
    </w:p>
    <w:p>
      <w:pPr>
        <w:numPr>
          <w:ilvl w:val="0"/>
          <w:numId w:val="0"/>
        </w:numPr>
        <w:spacing w:line="360" w:lineRule="auto"/>
        <w:jc w:val="both"/>
        <w:rPr>
          <w:rFonts w:hint="default" w:ascii="Times New Roman" w:hAnsi="Times New Roman"/>
          <w:b w:val="0"/>
          <w:bCs w:val="0"/>
          <w:i w:val="0"/>
          <w:iCs/>
          <w:sz w:val="24"/>
          <w:szCs w:val="24"/>
          <w:lang w:val="en-US"/>
        </w:rPr>
      </w:pPr>
    </w:p>
    <w:p>
      <w:pPr>
        <w:numPr>
          <w:ilvl w:val="0"/>
          <w:numId w:val="0"/>
        </w:numPr>
        <w:spacing w:line="360" w:lineRule="auto"/>
        <w:jc w:val="both"/>
        <w:rPr>
          <w:rFonts w:hint="default" w:ascii="Times New Roman" w:hAnsi="Times New Roman"/>
          <w:b w:val="0"/>
          <w:bCs w:val="0"/>
          <w:i w:val="0"/>
          <w:iCs/>
          <w:sz w:val="24"/>
          <w:szCs w:val="24"/>
          <w:lang w:val="en-US"/>
        </w:rPr>
      </w:pPr>
    </w:p>
    <w:p>
      <w:pPr>
        <w:numPr>
          <w:ilvl w:val="0"/>
          <w:numId w:val="0"/>
        </w:numPr>
        <w:spacing w:line="360" w:lineRule="auto"/>
        <w:jc w:val="both"/>
        <w:rPr>
          <w:rFonts w:hint="default" w:ascii="Times New Roman" w:hAnsi="Times New Roman"/>
          <w:b w:val="0"/>
          <w:bCs w:val="0"/>
          <w:i w:val="0"/>
          <w:iCs/>
          <w:sz w:val="24"/>
          <w:szCs w:val="24"/>
          <w:lang w:val="en-US"/>
        </w:rPr>
      </w:pPr>
    </w:p>
    <w:p>
      <w:pPr>
        <w:numPr>
          <w:ilvl w:val="0"/>
          <w:numId w:val="0"/>
        </w:numPr>
        <w:spacing w:line="360" w:lineRule="auto"/>
        <w:jc w:val="both"/>
        <w:rPr>
          <w:rFonts w:hint="default" w:ascii="Times New Roman" w:hAnsi="Times New Roman"/>
          <w:b w:val="0"/>
          <w:bCs w:val="0"/>
          <w:i w:val="0"/>
          <w:iCs/>
          <w:sz w:val="24"/>
          <w:szCs w:val="24"/>
          <w:lang w:val="en-US"/>
        </w:rPr>
      </w:pPr>
    </w:p>
    <w:p>
      <w:pPr>
        <w:numPr>
          <w:ilvl w:val="0"/>
          <w:numId w:val="0"/>
        </w:numPr>
        <w:spacing w:line="360" w:lineRule="auto"/>
        <w:jc w:val="both"/>
        <w:rPr>
          <w:rFonts w:hint="default" w:ascii="Times New Roman" w:hAnsi="Times New Roman"/>
          <w:b w:val="0"/>
          <w:bCs w:val="0"/>
          <w:i w:val="0"/>
          <w:iCs/>
          <w:sz w:val="24"/>
          <w:szCs w:val="24"/>
          <w:lang w:val="en-US"/>
        </w:rPr>
      </w:pPr>
    </w:p>
    <w:p>
      <w:pPr>
        <w:numPr>
          <w:ilvl w:val="0"/>
          <w:numId w:val="0"/>
        </w:numPr>
        <w:spacing w:line="360" w:lineRule="auto"/>
        <w:jc w:val="both"/>
        <w:rPr>
          <w:rFonts w:hint="default" w:ascii="Times New Roman" w:hAnsi="Times New Roman"/>
          <w:b w:val="0"/>
          <w:bCs w:val="0"/>
          <w:i w:val="0"/>
          <w:iCs/>
          <w:sz w:val="24"/>
          <w:szCs w:val="24"/>
          <w:lang w:val="en-US"/>
        </w:rPr>
      </w:pPr>
    </w:p>
    <w:p>
      <w:pPr>
        <w:pStyle w:val="3"/>
        <w:numPr>
          <w:ilvl w:val="0"/>
          <w:numId w:val="11"/>
        </w:numPr>
        <w:bidi w:val="0"/>
        <w:ind w:left="425" w:leftChars="0" w:hanging="425" w:firstLineChars="0"/>
        <w:rPr>
          <w:rFonts w:hint="default"/>
          <w:lang w:val="en-US"/>
        </w:rPr>
      </w:pPr>
      <w:r>
        <w:rPr>
          <w:rFonts w:hint="default"/>
          <w:lang w:val="en-US"/>
        </w:rPr>
        <w:t>Laporan Pengujian</w:t>
      </w:r>
    </w:p>
    <w:p>
      <w:pPr>
        <w:numPr>
          <w:ilvl w:val="0"/>
          <w:numId w:val="0"/>
        </w:numPr>
        <w:spacing w:line="360" w:lineRule="auto"/>
        <w:ind w:left="640" w:leftChars="200" w:firstLine="0" w:firstLineChars="0"/>
        <w:jc w:val="both"/>
        <w:rPr>
          <w:rFonts w:hint="default" w:ascii="Times New Roman" w:hAnsi="Times New Roman"/>
          <w:b/>
          <w:bCs/>
          <w:i w:val="0"/>
          <w:iCs/>
          <w:sz w:val="24"/>
          <w:szCs w:val="24"/>
          <w:lang w:val="en-US"/>
        </w:rPr>
      </w:pPr>
      <w:r>
        <w:rPr>
          <w:rFonts w:hint="default" w:ascii="Times New Roman" w:hAnsi="Times New Roman"/>
          <w:b/>
          <w:bCs/>
          <w:i w:val="0"/>
          <w:iCs/>
          <w:sz w:val="24"/>
          <w:szCs w:val="24"/>
          <w:lang w:val="en-US"/>
        </w:rPr>
        <w:t>Pengujian pada Pogram</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Berikut ini merupakan menu utama pada progam konversi waktu, Program tersebut dapat di tampilkan melalui commad prompt</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center"/>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drawing>
          <wp:inline distT="0" distB="0" distL="114300" distR="114300">
            <wp:extent cx="4438650" cy="2457450"/>
            <wp:effectExtent l="0" t="0" r="0" b="0"/>
            <wp:docPr id="61" name="Picture 61" descr="2022-03-19_14h20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2022-03-19_14h20_07"/>
                    <pic:cNvPicPr>
                      <a:picLocks noChangeAspect="1"/>
                    </pic:cNvPicPr>
                  </pic:nvPicPr>
                  <pic:blipFill>
                    <a:blip r:embed="rId4"/>
                    <a:stretch>
                      <a:fillRect/>
                    </a:stretch>
                  </pic:blipFill>
                  <pic:spPr>
                    <a:xfrm>
                      <a:off x="0" y="0"/>
                      <a:ext cx="4438650" cy="2457450"/>
                    </a:xfrm>
                    <a:prstGeom prst="rect">
                      <a:avLst/>
                    </a:prstGeom>
                  </pic:spPr>
                </pic:pic>
              </a:graphicData>
            </a:graphic>
          </wp:inline>
        </w:drawing>
      </w:r>
    </w:p>
    <w:p>
      <w:pPr>
        <w:pStyle w:val="23"/>
        <w:numPr>
          <w:ilvl w:val="0"/>
          <w:numId w:val="0"/>
        </w:numPr>
        <w:spacing w:line="360" w:lineRule="auto"/>
        <w:ind w:left="640" w:leftChars="200" w:firstLine="0" w:firstLineChars="0"/>
        <w:jc w:val="center"/>
        <w:rPr>
          <w:rFonts w:hint="default" w:ascii="Times New Roman" w:hAnsi="Times New Roman"/>
          <w:b w:val="0"/>
          <w:bCs w:val="0"/>
          <w:i w:val="0"/>
          <w:iCs/>
          <w:sz w:val="24"/>
          <w:szCs w:val="24"/>
          <w:lang w:val="en-US"/>
        </w:rPr>
      </w:pPr>
      <w:r>
        <w:t xml:space="preserve">Menu Utama Konversi Waktu </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Jika user menginput nilai 1 pada sebuah program maka program tersebut akan mengarahkan user pada menu konversi detik, di menu konversi detik sendiri user dapat memilih pengkonversian detik ke menit maupun detik ke jam.</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center"/>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drawing>
          <wp:inline distT="0" distB="0" distL="114300" distR="114300">
            <wp:extent cx="4438650" cy="2457450"/>
            <wp:effectExtent l="0" t="0" r="0" b="0"/>
            <wp:docPr id="62" name="Picture 62" descr="2022-03-19_14h20_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2022-03-19_14h20_35"/>
                    <pic:cNvPicPr>
                      <a:picLocks noChangeAspect="1"/>
                    </pic:cNvPicPr>
                  </pic:nvPicPr>
                  <pic:blipFill>
                    <a:blip r:embed="rId5"/>
                    <a:stretch>
                      <a:fillRect/>
                    </a:stretch>
                  </pic:blipFill>
                  <pic:spPr>
                    <a:xfrm>
                      <a:off x="0" y="0"/>
                      <a:ext cx="4438650" cy="2457450"/>
                    </a:xfrm>
                    <a:prstGeom prst="rect">
                      <a:avLst/>
                    </a:prstGeom>
                  </pic:spPr>
                </pic:pic>
              </a:graphicData>
            </a:graphic>
          </wp:inline>
        </w:drawing>
      </w:r>
    </w:p>
    <w:p>
      <w:pPr>
        <w:pStyle w:val="23"/>
        <w:numPr>
          <w:ilvl w:val="0"/>
          <w:numId w:val="0"/>
        </w:numPr>
        <w:spacing w:line="360" w:lineRule="auto"/>
        <w:ind w:left="640" w:leftChars="200" w:firstLine="0" w:firstLineChars="0"/>
        <w:jc w:val="center"/>
        <w:rPr>
          <w:rFonts w:hint="default" w:ascii="Times New Roman" w:hAnsi="Times New Roman"/>
          <w:b w:val="0"/>
          <w:bCs w:val="0"/>
          <w:i w:val="0"/>
          <w:iCs/>
          <w:sz w:val="24"/>
          <w:szCs w:val="24"/>
          <w:lang w:val="en-US"/>
        </w:rPr>
      </w:pPr>
      <w:r>
        <w:t xml:space="preserve">Menu Konversi Detik </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 xml:space="preserve">Berikut ini merupakan program konversi detik ke menit, Dimana ketika user memasukkan nilai detik untuk di konversikan menjadi menit. </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Dalam pengujian program, user harus memastikan terlebih dahulu nilai pada detik apakah sesuai dengan nilai pada menit? Contoh dalam pengujian ini user menginput nilai 60 detik untuk di konversi kan ke menit maka hasil dari konversi 60 detik tersebut akan menjadi 1 menit dan jika user memasukkan nilai yang dibawah 60 detik contoh nilai 59 detik maka nilai pada pengkonversian menit tersebut akan menghasilkan angka 0.</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center"/>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drawing>
          <wp:inline distT="0" distB="0" distL="114300" distR="114300">
            <wp:extent cx="4438650" cy="2457450"/>
            <wp:effectExtent l="0" t="0" r="0" b="0"/>
            <wp:docPr id="60" name="Picture 60" descr="2022-03-19_14h20_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2022-03-19_14h20_46"/>
                    <pic:cNvPicPr>
                      <a:picLocks noChangeAspect="1"/>
                    </pic:cNvPicPr>
                  </pic:nvPicPr>
                  <pic:blipFill>
                    <a:blip r:embed="rId6"/>
                    <a:stretch>
                      <a:fillRect/>
                    </a:stretch>
                  </pic:blipFill>
                  <pic:spPr>
                    <a:xfrm>
                      <a:off x="0" y="0"/>
                      <a:ext cx="4438650" cy="2457450"/>
                    </a:xfrm>
                    <a:prstGeom prst="rect">
                      <a:avLst/>
                    </a:prstGeom>
                  </pic:spPr>
                </pic:pic>
              </a:graphicData>
            </a:graphic>
          </wp:inline>
        </w:drawing>
      </w:r>
    </w:p>
    <w:p>
      <w:pPr>
        <w:pStyle w:val="23"/>
        <w:numPr>
          <w:ilvl w:val="0"/>
          <w:numId w:val="0"/>
        </w:numPr>
        <w:spacing w:line="360" w:lineRule="auto"/>
        <w:ind w:left="640" w:leftChars="200" w:firstLine="0" w:firstLineChars="0"/>
        <w:jc w:val="center"/>
        <w:rPr>
          <w:rFonts w:hint="default" w:ascii="Times New Roman" w:hAnsi="Times New Roman"/>
          <w:b w:val="0"/>
          <w:bCs w:val="0"/>
          <w:i w:val="0"/>
          <w:iCs/>
          <w:sz w:val="24"/>
          <w:szCs w:val="24"/>
          <w:lang w:val="en-US"/>
        </w:rPr>
      </w:pPr>
      <w:r>
        <w:t xml:space="preserve">Konversi Detik ke Menit </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Selanjutnya jika user ingin melajutkan konversi user bisa memasukkan nilai “y” pada statment di bawah maka user akan di arahkan kembali ke program menu utama.</w:t>
      </w:r>
    </w:p>
    <w:p>
      <w:pPr>
        <w:numPr>
          <w:ilvl w:val="0"/>
          <w:numId w:val="0"/>
        </w:numPr>
        <w:spacing w:line="360" w:lineRule="auto"/>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Berikutnya pada program ini merupakan menu konversi detik, jika user memasukkan nilai 2 pada program maka selanjutnya user bisa memasukkan nilai detik untuk di konversikan menjadi nilai jam.</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center"/>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drawing>
          <wp:inline distT="0" distB="0" distL="114300" distR="114300">
            <wp:extent cx="4438650" cy="2457450"/>
            <wp:effectExtent l="0" t="0" r="0" b="0"/>
            <wp:docPr id="64" name="Picture 64" descr="2022-03-19_14h21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2022-03-19_14h21_02"/>
                    <pic:cNvPicPr>
                      <a:picLocks noChangeAspect="1"/>
                    </pic:cNvPicPr>
                  </pic:nvPicPr>
                  <pic:blipFill>
                    <a:blip r:embed="rId7"/>
                    <a:stretch>
                      <a:fillRect/>
                    </a:stretch>
                  </pic:blipFill>
                  <pic:spPr>
                    <a:xfrm>
                      <a:off x="0" y="0"/>
                      <a:ext cx="4438650" cy="2457450"/>
                    </a:xfrm>
                    <a:prstGeom prst="rect">
                      <a:avLst/>
                    </a:prstGeom>
                  </pic:spPr>
                </pic:pic>
              </a:graphicData>
            </a:graphic>
          </wp:inline>
        </w:drawing>
      </w:r>
    </w:p>
    <w:p>
      <w:pPr>
        <w:pStyle w:val="23"/>
        <w:numPr>
          <w:ilvl w:val="0"/>
          <w:numId w:val="0"/>
        </w:numPr>
        <w:spacing w:line="360" w:lineRule="auto"/>
        <w:ind w:left="640" w:leftChars="200" w:firstLine="0" w:firstLineChars="0"/>
        <w:jc w:val="center"/>
        <w:rPr>
          <w:rFonts w:hint="default" w:ascii="Times New Roman" w:hAnsi="Times New Roman"/>
          <w:b w:val="0"/>
          <w:bCs w:val="0"/>
          <w:i w:val="0"/>
          <w:iCs/>
          <w:sz w:val="24"/>
          <w:szCs w:val="24"/>
          <w:lang w:val="en-US"/>
        </w:rPr>
      </w:pPr>
      <w:r>
        <w:t xml:space="preserve">Menu Konversi Detik </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Pada contoh kali ini user akan menginputkan nilai 3600 detik agar di koversikan ke nilai jam</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center"/>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drawing>
          <wp:inline distT="0" distB="0" distL="114300" distR="114300">
            <wp:extent cx="4438650" cy="2457450"/>
            <wp:effectExtent l="0" t="0" r="0" b="0"/>
            <wp:docPr id="66" name="Picture 66" descr="2022-03-19_14h21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2022-03-19_14h21_10"/>
                    <pic:cNvPicPr>
                      <a:picLocks noChangeAspect="1"/>
                    </pic:cNvPicPr>
                  </pic:nvPicPr>
                  <pic:blipFill>
                    <a:blip r:embed="rId8"/>
                    <a:stretch>
                      <a:fillRect/>
                    </a:stretch>
                  </pic:blipFill>
                  <pic:spPr>
                    <a:xfrm>
                      <a:off x="0" y="0"/>
                      <a:ext cx="4438650" cy="2457450"/>
                    </a:xfrm>
                    <a:prstGeom prst="rect">
                      <a:avLst/>
                    </a:prstGeom>
                  </pic:spPr>
                </pic:pic>
              </a:graphicData>
            </a:graphic>
          </wp:inline>
        </w:drawing>
      </w:r>
    </w:p>
    <w:p>
      <w:pPr>
        <w:pStyle w:val="23"/>
        <w:numPr>
          <w:ilvl w:val="0"/>
          <w:numId w:val="0"/>
        </w:numPr>
        <w:spacing w:line="360" w:lineRule="auto"/>
        <w:ind w:left="640" w:leftChars="200" w:firstLine="0" w:firstLineChars="0"/>
        <w:jc w:val="center"/>
        <w:rPr>
          <w:rFonts w:hint="default" w:ascii="Times New Roman" w:hAnsi="Times New Roman"/>
          <w:b w:val="0"/>
          <w:bCs w:val="0"/>
          <w:i w:val="0"/>
          <w:iCs/>
          <w:sz w:val="24"/>
          <w:szCs w:val="24"/>
          <w:lang w:val="en-US"/>
        </w:rPr>
      </w:pPr>
      <w:r>
        <w:t xml:space="preserve">Konversi Detik ke Jam </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Dapat dilihat pada contoh program konversi detik ke jam, jika user memasukkan nilai 3600 detik untuk dikonversikan ke jam maka nilai pada hasil dari pengkorversian tersebut akan menghasilkan nilai 1 jam.</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 xml:space="preserve">Dapat dilihat pada program ini yang merupakan menu konversi menit, dimana jika user memasukkan nilai 1 maka user telah memilih pengkorversian menit ke detik. </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center"/>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drawing>
          <wp:inline distT="0" distB="0" distL="114300" distR="114300">
            <wp:extent cx="4438650" cy="2457450"/>
            <wp:effectExtent l="0" t="0" r="0" b="0"/>
            <wp:docPr id="63" name="Picture 63" descr="2022-03-19_14h21_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2022-03-19_14h21_59"/>
                    <pic:cNvPicPr>
                      <a:picLocks noChangeAspect="1"/>
                    </pic:cNvPicPr>
                  </pic:nvPicPr>
                  <pic:blipFill>
                    <a:blip r:embed="rId9"/>
                    <a:stretch>
                      <a:fillRect/>
                    </a:stretch>
                  </pic:blipFill>
                  <pic:spPr>
                    <a:xfrm>
                      <a:off x="0" y="0"/>
                      <a:ext cx="4438650" cy="2457450"/>
                    </a:xfrm>
                    <a:prstGeom prst="rect">
                      <a:avLst/>
                    </a:prstGeom>
                  </pic:spPr>
                </pic:pic>
              </a:graphicData>
            </a:graphic>
          </wp:inline>
        </w:drawing>
      </w:r>
    </w:p>
    <w:p>
      <w:pPr>
        <w:pStyle w:val="23"/>
        <w:numPr>
          <w:ilvl w:val="0"/>
          <w:numId w:val="0"/>
        </w:numPr>
        <w:spacing w:line="360" w:lineRule="auto"/>
        <w:ind w:left="640" w:leftChars="200" w:firstLine="0" w:firstLineChars="0"/>
        <w:jc w:val="center"/>
        <w:rPr>
          <w:rFonts w:hint="default" w:ascii="Times New Roman" w:hAnsi="Times New Roman"/>
          <w:b w:val="0"/>
          <w:bCs w:val="0"/>
          <w:i w:val="0"/>
          <w:iCs/>
          <w:sz w:val="24"/>
          <w:szCs w:val="24"/>
          <w:lang w:val="en-US"/>
        </w:rPr>
      </w:pPr>
      <w:r>
        <w:t xml:space="preserve">Menu Konversi Menit </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User dapat memasukkan nilai menit yang dapat di konversikan ke nilai detik. contoh kali ini user memasukkan nilai 1 menit untuk di konversersikan ke detik setelah user menginput nilai tersebut maka nilai dari detik tersebut akan keluar.</w:t>
      </w:r>
    </w:p>
    <w:p>
      <w:pPr>
        <w:numPr>
          <w:ilvl w:val="0"/>
          <w:numId w:val="0"/>
        </w:numPr>
        <w:spacing w:line="360" w:lineRule="auto"/>
        <w:ind w:left="640" w:leftChars="200" w:firstLine="0" w:firstLineChars="0"/>
        <w:jc w:val="center"/>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center"/>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drawing>
          <wp:inline distT="0" distB="0" distL="114300" distR="114300">
            <wp:extent cx="4438650" cy="2457450"/>
            <wp:effectExtent l="0" t="0" r="0" b="0"/>
            <wp:docPr id="68" name="Picture 68" descr="2022-03-19_14h22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2022-03-19_14h22_08"/>
                    <pic:cNvPicPr>
                      <a:picLocks noChangeAspect="1"/>
                    </pic:cNvPicPr>
                  </pic:nvPicPr>
                  <pic:blipFill>
                    <a:blip r:embed="rId10"/>
                    <a:stretch>
                      <a:fillRect/>
                    </a:stretch>
                  </pic:blipFill>
                  <pic:spPr>
                    <a:xfrm>
                      <a:off x="0" y="0"/>
                      <a:ext cx="4438650" cy="2457450"/>
                    </a:xfrm>
                    <a:prstGeom prst="rect">
                      <a:avLst/>
                    </a:prstGeom>
                  </pic:spPr>
                </pic:pic>
              </a:graphicData>
            </a:graphic>
          </wp:inline>
        </w:drawing>
      </w:r>
    </w:p>
    <w:p>
      <w:pPr>
        <w:pStyle w:val="23"/>
        <w:numPr>
          <w:ilvl w:val="0"/>
          <w:numId w:val="0"/>
        </w:numPr>
        <w:spacing w:line="360" w:lineRule="auto"/>
        <w:ind w:left="640" w:leftChars="200" w:firstLine="0" w:firstLineChars="0"/>
        <w:jc w:val="center"/>
        <w:rPr>
          <w:rFonts w:hint="default" w:ascii="Times New Roman" w:hAnsi="Times New Roman"/>
          <w:b w:val="0"/>
          <w:bCs w:val="0"/>
          <w:i w:val="0"/>
          <w:iCs/>
          <w:sz w:val="24"/>
          <w:szCs w:val="24"/>
          <w:lang w:val="en-US"/>
        </w:rPr>
      </w:pPr>
      <w:r>
        <w:t xml:space="preserve">Konversi Menit ke Detik </w:t>
      </w:r>
    </w:p>
    <w:p>
      <w:pPr>
        <w:numPr>
          <w:ilvl w:val="0"/>
          <w:numId w:val="0"/>
        </w:numPr>
        <w:spacing w:line="360" w:lineRule="auto"/>
        <w:ind w:left="640" w:leftChars="200" w:firstLine="0" w:firstLineChars="0"/>
        <w:jc w:val="center"/>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left"/>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left"/>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left"/>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User juga dapat memasukkan nilai menit untuk mengkonversikannya ke nilai jam</w:t>
      </w:r>
    </w:p>
    <w:p>
      <w:pPr>
        <w:numPr>
          <w:ilvl w:val="0"/>
          <w:numId w:val="0"/>
        </w:numPr>
        <w:spacing w:line="360" w:lineRule="auto"/>
        <w:ind w:left="640" w:leftChars="200" w:firstLine="0" w:firstLineChars="0"/>
        <w:jc w:val="left"/>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center"/>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drawing>
          <wp:inline distT="0" distB="0" distL="114300" distR="114300">
            <wp:extent cx="4438650" cy="2457450"/>
            <wp:effectExtent l="0" t="0" r="0" b="0"/>
            <wp:docPr id="69" name="Picture 69" descr="2022-03-19_14h22_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2022-03-19_14h22_37"/>
                    <pic:cNvPicPr>
                      <a:picLocks noChangeAspect="1"/>
                    </pic:cNvPicPr>
                  </pic:nvPicPr>
                  <pic:blipFill>
                    <a:blip r:embed="rId11"/>
                    <a:stretch>
                      <a:fillRect/>
                    </a:stretch>
                  </pic:blipFill>
                  <pic:spPr>
                    <a:xfrm>
                      <a:off x="0" y="0"/>
                      <a:ext cx="4438650" cy="2457450"/>
                    </a:xfrm>
                    <a:prstGeom prst="rect">
                      <a:avLst/>
                    </a:prstGeom>
                  </pic:spPr>
                </pic:pic>
              </a:graphicData>
            </a:graphic>
          </wp:inline>
        </w:drawing>
      </w:r>
    </w:p>
    <w:p>
      <w:pPr>
        <w:pStyle w:val="23"/>
        <w:numPr>
          <w:ilvl w:val="0"/>
          <w:numId w:val="0"/>
        </w:numPr>
        <w:spacing w:line="360" w:lineRule="auto"/>
        <w:ind w:left="640" w:leftChars="200" w:firstLine="0" w:firstLineChars="0"/>
        <w:jc w:val="center"/>
        <w:rPr>
          <w:rFonts w:hint="default" w:ascii="Times New Roman" w:hAnsi="Times New Roman"/>
          <w:b w:val="0"/>
          <w:bCs w:val="0"/>
          <w:i w:val="0"/>
          <w:iCs/>
          <w:sz w:val="24"/>
          <w:szCs w:val="24"/>
          <w:lang w:val="en-US"/>
        </w:rPr>
      </w:pPr>
      <w:r>
        <w:t xml:space="preserve">Menu Konversi Menit </w:t>
      </w:r>
    </w:p>
    <w:p>
      <w:pPr>
        <w:numPr>
          <w:ilvl w:val="0"/>
          <w:numId w:val="0"/>
        </w:numPr>
        <w:spacing w:line="360" w:lineRule="auto"/>
        <w:ind w:left="640" w:leftChars="200" w:firstLine="0" w:firstLineChars="0"/>
        <w:jc w:val="left"/>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Dalam waktu 1 jam sendiri membuhkan 60 menit untuk tiap menitnya, Dalam pengujian program ini user akan memasukkan nilai 60 untuk mengkonversikannya ke jam.</w:t>
      </w:r>
    </w:p>
    <w:p>
      <w:pPr>
        <w:numPr>
          <w:ilvl w:val="0"/>
          <w:numId w:val="0"/>
        </w:numPr>
        <w:spacing w:line="360" w:lineRule="auto"/>
        <w:ind w:left="640" w:leftChars="200" w:firstLine="0" w:firstLineChars="0"/>
        <w:jc w:val="left"/>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center"/>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drawing>
          <wp:inline distT="0" distB="0" distL="114300" distR="114300">
            <wp:extent cx="4438650" cy="2457450"/>
            <wp:effectExtent l="0" t="0" r="0" b="0"/>
            <wp:docPr id="70" name="Picture 70" descr="2022-03-19_14h22_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2022-03-19_14h22_44"/>
                    <pic:cNvPicPr>
                      <a:picLocks noChangeAspect="1"/>
                    </pic:cNvPicPr>
                  </pic:nvPicPr>
                  <pic:blipFill>
                    <a:blip r:embed="rId12"/>
                    <a:stretch>
                      <a:fillRect/>
                    </a:stretch>
                  </pic:blipFill>
                  <pic:spPr>
                    <a:xfrm>
                      <a:off x="0" y="0"/>
                      <a:ext cx="4438650" cy="2457450"/>
                    </a:xfrm>
                    <a:prstGeom prst="rect">
                      <a:avLst/>
                    </a:prstGeom>
                  </pic:spPr>
                </pic:pic>
              </a:graphicData>
            </a:graphic>
          </wp:inline>
        </w:drawing>
      </w:r>
    </w:p>
    <w:p>
      <w:pPr>
        <w:pStyle w:val="23"/>
        <w:numPr>
          <w:ilvl w:val="0"/>
          <w:numId w:val="0"/>
        </w:numPr>
        <w:spacing w:line="360" w:lineRule="auto"/>
        <w:ind w:left="640" w:leftChars="200" w:firstLine="0" w:firstLineChars="0"/>
        <w:jc w:val="center"/>
        <w:rPr>
          <w:rFonts w:hint="default" w:ascii="Times New Roman" w:hAnsi="Times New Roman"/>
          <w:b w:val="0"/>
          <w:bCs w:val="0"/>
          <w:i w:val="0"/>
          <w:iCs/>
          <w:sz w:val="24"/>
          <w:szCs w:val="24"/>
          <w:lang w:val="en-US"/>
        </w:rPr>
      </w:pPr>
      <w:r>
        <w:t xml:space="preserve">Konversi Menit ke Jam </w:t>
      </w:r>
    </w:p>
    <w:p>
      <w:pPr>
        <w:numPr>
          <w:ilvl w:val="0"/>
          <w:numId w:val="0"/>
        </w:numPr>
        <w:spacing w:line="360" w:lineRule="auto"/>
        <w:ind w:left="640" w:leftChars="200" w:firstLine="0" w:firstLineChars="0"/>
        <w:jc w:val="left"/>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Dapat dilihat penkonversian dari nilai menit tersebut akan menghasilkan waktu dari nilai jam. Dalam pengujian pada program ini nilai menit tersebut sebenarnya sama seperti nilai pada detik. jika kita mengkonversikan nilai detik ke menit waktu dari nilai tersebut yaitu 60 detik jika di konversikan akan menjadi 1 menit. Akan tetapi yang menjadi perbedaan pada program tersebut yaitu variabel yang di gunakan.</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Selanjutnya pada pengujian program kali ini yang merupakan menu konversi jam.</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center"/>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drawing>
          <wp:inline distT="0" distB="0" distL="114300" distR="114300">
            <wp:extent cx="4438650" cy="2457450"/>
            <wp:effectExtent l="0" t="0" r="0" b="0"/>
            <wp:docPr id="71" name="Picture 71" descr="2022-03-19_14h23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2022-03-19_14h23_07"/>
                    <pic:cNvPicPr>
                      <a:picLocks noChangeAspect="1"/>
                    </pic:cNvPicPr>
                  </pic:nvPicPr>
                  <pic:blipFill>
                    <a:blip r:embed="rId13"/>
                    <a:stretch>
                      <a:fillRect/>
                    </a:stretch>
                  </pic:blipFill>
                  <pic:spPr>
                    <a:xfrm>
                      <a:off x="0" y="0"/>
                      <a:ext cx="4438650" cy="2457450"/>
                    </a:xfrm>
                    <a:prstGeom prst="rect">
                      <a:avLst/>
                    </a:prstGeom>
                  </pic:spPr>
                </pic:pic>
              </a:graphicData>
            </a:graphic>
          </wp:inline>
        </w:drawing>
      </w:r>
    </w:p>
    <w:p>
      <w:pPr>
        <w:pStyle w:val="23"/>
        <w:numPr>
          <w:ilvl w:val="0"/>
          <w:numId w:val="0"/>
        </w:numPr>
        <w:spacing w:line="360" w:lineRule="auto"/>
        <w:ind w:left="640" w:leftChars="200" w:firstLine="0" w:firstLineChars="0"/>
        <w:jc w:val="center"/>
      </w:pPr>
      <w:r>
        <w:t xml:space="preserve">Menu Konversi Jam </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Dalam program tersebut user akan memasukkan nilai 1 yaitu pengkorversian jam ke detik.</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center"/>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drawing>
          <wp:inline distT="0" distB="0" distL="114300" distR="114300">
            <wp:extent cx="4438650" cy="2457450"/>
            <wp:effectExtent l="0" t="0" r="0" b="0"/>
            <wp:docPr id="72" name="Picture 72" descr="2022-03-19_14h23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2022-03-19_14h23_14"/>
                    <pic:cNvPicPr>
                      <a:picLocks noChangeAspect="1"/>
                    </pic:cNvPicPr>
                  </pic:nvPicPr>
                  <pic:blipFill>
                    <a:blip r:embed="rId14"/>
                    <a:stretch>
                      <a:fillRect/>
                    </a:stretch>
                  </pic:blipFill>
                  <pic:spPr>
                    <a:xfrm>
                      <a:off x="0" y="0"/>
                      <a:ext cx="4438650" cy="2457450"/>
                    </a:xfrm>
                    <a:prstGeom prst="rect">
                      <a:avLst/>
                    </a:prstGeom>
                  </pic:spPr>
                </pic:pic>
              </a:graphicData>
            </a:graphic>
          </wp:inline>
        </w:drawing>
      </w:r>
    </w:p>
    <w:p>
      <w:pPr>
        <w:pStyle w:val="23"/>
        <w:numPr>
          <w:ilvl w:val="0"/>
          <w:numId w:val="0"/>
        </w:numPr>
        <w:spacing w:line="360" w:lineRule="auto"/>
        <w:ind w:left="640" w:leftChars="200" w:firstLine="0" w:firstLineChars="0"/>
        <w:jc w:val="center"/>
        <w:rPr>
          <w:rFonts w:hint="default" w:ascii="Times New Roman" w:hAnsi="Times New Roman"/>
          <w:b w:val="0"/>
          <w:bCs w:val="0"/>
          <w:i w:val="0"/>
          <w:iCs/>
          <w:sz w:val="24"/>
          <w:szCs w:val="24"/>
          <w:lang w:val="en-US"/>
        </w:rPr>
      </w:pPr>
      <w:r>
        <w:t xml:space="preserve">Konversi Jam ke Detik </w:t>
      </w:r>
      <w:r>
        <w:fldChar w:fldCharType="begin"/>
      </w:r>
      <w:r>
        <w:instrText xml:space="preserve"> SEQ Konversi_Jam_ke_Detik \* ARABIC </w:instrText>
      </w:r>
      <w:r>
        <w:fldChar w:fldCharType="separate"/>
      </w:r>
      <w:r>
        <w:t>1</w:t>
      </w:r>
      <w:r>
        <w:fldChar w:fldCharType="end"/>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Jika di konversikan 1 jam maka hasil dari pengkoversian tersebut didapatkan nilai 3600 detik dalam pengkonversiannya</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Apabila jika user memasukkan nilai 2 dalam menu konversi jam maka user bisa menginput nilai dari jam untuk di konversikan kedalam menit</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center"/>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drawing>
          <wp:inline distT="0" distB="0" distL="114300" distR="114300">
            <wp:extent cx="4438650" cy="2457450"/>
            <wp:effectExtent l="0" t="0" r="0" b="0"/>
            <wp:docPr id="73" name="Picture 73" descr="2022-03-19_14h23_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2022-03-19_14h23_31"/>
                    <pic:cNvPicPr>
                      <a:picLocks noChangeAspect="1"/>
                    </pic:cNvPicPr>
                  </pic:nvPicPr>
                  <pic:blipFill>
                    <a:blip r:embed="rId15"/>
                    <a:stretch>
                      <a:fillRect/>
                    </a:stretch>
                  </pic:blipFill>
                  <pic:spPr>
                    <a:xfrm>
                      <a:off x="0" y="0"/>
                      <a:ext cx="4438650" cy="2457450"/>
                    </a:xfrm>
                    <a:prstGeom prst="rect">
                      <a:avLst/>
                    </a:prstGeom>
                  </pic:spPr>
                </pic:pic>
              </a:graphicData>
            </a:graphic>
          </wp:inline>
        </w:drawing>
      </w:r>
    </w:p>
    <w:p>
      <w:pPr>
        <w:pStyle w:val="23"/>
        <w:numPr>
          <w:ilvl w:val="0"/>
          <w:numId w:val="0"/>
        </w:numPr>
        <w:spacing w:line="360" w:lineRule="auto"/>
        <w:ind w:left="640" w:leftChars="200" w:firstLine="0" w:firstLineChars="0"/>
        <w:jc w:val="center"/>
        <w:rPr>
          <w:rFonts w:hint="default" w:ascii="Times New Roman" w:hAnsi="Times New Roman"/>
          <w:b w:val="0"/>
          <w:bCs w:val="0"/>
          <w:i w:val="0"/>
          <w:iCs/>
          <w:sz w:val="24"/>
          <w:szCs w:val="24"/>
          <w:lang w:val="en-US"/>
        </w:rPr>
      </w:pPr>
      <w:r>
        <w:t xml:space="preserve">Menu Konversi Jam </w:t>
      </w:r>
    </w:p>
    <w:p>
      <w:pPr>
        <w:rPr>
          <w:rFonts w:hint="default"/>
          <w:lang w:val="en-US"/>
        </w:rPr>
      </w:pP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Contoh jika user menginput nilai 1 jam untuk di konversikan ke menit maka hasil dari pengkorversian tersebut akan mendapatkan nilai 60 menit.</w:t>
      </w:r>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640" w:leftChars="200" w:firstLine="0" w:firstLineChars="0"/>
        <w:jc w:val="center"/>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drawing>
          <wp:inline distT="0" distB="0" distL="114300" distR="114300">
            <wp:extent cx="4438650" cy="2457450"/>
            <wp:effectExtent l="0" t="0" r="0" b="0"/>
            <wp:docPr id="74" name="Picture 74" descr="2022-03-19_14h23_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2022-03-19_14h23_38"/>
                    <pic:cNvPicPr>
                      <a:picLocks noChangeAspect="1"/>
                    </pic:cNvPicPr>
                  </pic:nvPicPr>
                  <pic:blipFill>
                    <a:blip r:embed="rId16"/>
                    <a:stretch>
                      <a:fillRect/>
                    </a:stretch>
                  </pic:blipFill>
                  <pic:spPr>
                    <a:xfrm>
                      <a:off x="0" y="0"/>
                      <a:ext cx="4438650" cy="2457450"/>
                    </a:xfrm>
                    <a:prstGeom prst="rect">
                      <a:avLst/>
                    </a:prstGeom>
                  </pic:spPr>
                </pic:pic>
              </a:graphicData>
            </a:graphic>
          </wp:inline>
        </w:drawing>
      </w:r>
    </w:p>
    <w:p>
      <w:pPr>
        <w:pStyle w:val="23"/>
        <w:numPr>
          <w:ilvl w:val="0"/>
          <w:numId w:val="0"/>
        </w:numPr>
        <w:spacing w:line="360" w:lineRule="auto"/>
        <w:ind w:left="640" w:leftChars="200" w:firstLine="0" w:firstLineChars="0"/>
        <w:jc w:val="center"/>
        <w:rPr>
          <w:rFonts w:hint="default" w:ascii="Times New Roman" w:hAnsi="Times New Roman"/>
          <w:b w:val="0"/>
          <w:bCs w:val="0"/>
          <w:i w:val="0"/>
          <w:iCs/>
          <w:sz w:val="24"/>
          <w:szCs w:val="24"/>
          <w:lang w:val="en-US"/>
        </w:rPr>
      </w:pPr>
      <w:r>
        <w:t xml:space="preserve">Konversi Jam ke Menit </w:t>
      </w:r>
      <w:bookmarkStart w:id="0" w:name="_GoBack"/>
      <w:bookmarkEnd w:id="0"/>
    </w:p>
    <w:p>
      <w:pPr>
        <w:numPr>
          <w:ilvl w:val="0"/>
          <w:numId w:val="0"/>
        </w:numPr>
        <w:spacing w:line="360" w:lineRule="auto"/>
        <w:ind w:left="640" w:leftChars="200" w:firstLine="0" w:firstLineChars="0"/>
        <w:jc w:val="both"/>
        <w:rPr>
          <w:rFonts w:hint="default" w:ascii="Times New Roman" w:hAnsi="Times New Roman"/>
          <w:b w:val="0"/>
          <w:bCs w:val="0"/>
          <w:i w:val="0"/>
          <w:iCs/>
          <w:sz w:val="24"/>
          <w:szCs w:val="24"/>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9A9F2B"/>
    <w:multiLevelType w:val="singleLevel"/>
    <w:tmpl w:val="8C9A9F2B"/>
    <w:lvl w:ilvl="0" w:tentative="0">
      <w:start w:val="1"/>
      <w:numFmt w:val="bullet"/>
      <w:lvlText w:val="·"/>
      <w:lvlJc w:val="left"/>
      <w:pPr>
        <w:tabs>
          <w:tab w:val="left" w:pos="2100"/>
        </w:tabs>
        <w:ind w:left="2100" w:leftChars="0" w:hanging="420" w:firstLineChars="0"/>
      </w:pPr>
      <w:rPr>
        <w:rFonts w:hint="default" w:ascii="Symbol" w:hAnsi="Symbol" w:cs="Symbol"/>
      </w:rPr>
    </w:lvl>
  </w:abstractNum>
  <w:abstractNum w:abstractNumId="1">
    <w:nsid w:val="937F207F"/>
    <w:multiLevelType w:val="singleLevel"/>
    <w:tmpl w:val="937F207F"/>
    <w:lvl w:ilvl="0" w:tentative="0">
      <w:start w:val="1"/>
      <w:numFmt w:val="decimal"/>
      <w:lvlText w:val="%1."/>
      <w:lvlJc w:val="left"/>
      <w:pPr>
        <w:tabs>
          <w:tab w:val="left" w:pos="425"/>
        </w:tabs>
        <w:ind w:left="425" w:leftChars="0" w:hanging="425" w:firstLineChars="0"/>
      </w:pPr>
      <w:rPr>
        <w:rFonts w:hint="default"/>
      </w:rPr>
    </w:lvl>
  </w:abstractNum>
  <w:abstractNum w:abstractNumId="2">
    <w:nsid w:val="9C72A895"/>
    <w:multiLevelType w:val="singleLevel"/>
    <w:tmpl w:val="9C72A895"/>
    <w:lvl w:ilvl="0" w:tentative="0">
      <w:start w:val="1"/>
      <w:numFmt w:val="decimal"/>
      <w:lvlText w:val="%1."/>
      <w:lvlJc w:val="left"/>
      <w:pPr>
        <w:tabs>
          <w:tab w:val="left" w:pos="425"/>
        </w:tabs>
        <w:ind w:left="425" w:leftChars="0" w:hanging="425" w:firstLineChars="0"/>
      </w:pPr>
      <w:rPr>
        <w:rFonts w:hint="default"/>
      </w:rPr>
    </w:lvl>
  </w:abstractNum>
  <w:abstractNum w:abstractNumId="3">
    <w:nsid w:val="A582E827"/>
    <w:multiLevelType w:val="singleLevel"/>
    <w:tmpl w:val="A582E827"/>
    <w:lvl w:ilvl="0" w:tentative="0">
      <w:start w:val="1"/>
      <w:numFmt w:val="decimal"/>
      <w:lvlText w:val="%1."/>
      <w:lvlJc w:val="left"/>
      <w:pPr>
        <w:tabs>
          <w:tab w:val="left" w:pos="1265"/>
        </w:tabs>
        <w:ind w:left="1265" w:leftChars="0" w:hanging="425" w:firstLineChars="0"/>
      </w:pPr>
      <w:rPr>
        <w:rFonts w:hint="default"/>
      </w:rPr>
    </w:lvl>
  </w:abstractNum>
  <w:abstractNum w:abstractNumId="4">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5">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6">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7">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8">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9">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0">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1">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2">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3">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4">
    <w:nsid w:val="01BD2673"/>
    <w:multiLevelType w:val="singleLevel"/>
    <w:tmpl w:val="01BD2673"/>
    <w:lvl w:ilvl="0" w:tentative="0">
      <w:start w:val="1"/>
      <w:numFmt w:val="bullet"/>
      <w:lvlText w:val="·"/>
      <w:lvlJc w:val="left"/>
      <w:pPr>
        <w:tabs>
          <w:tab w:val="left" w:pos="2100"/>
        </w:tabs>
        <w:ind w:left="2100" w:leftChars="0" w:hanging="420" w:firstLineChars="0"/>
      </w:pPr>
      <w:rPr>
        <w:rFonts w:hint="default" w:ascii="Symbol" w:hAnsi="Symbol" w:cs="Symbol"/>
      </w:rPr>
    </w:lvl>
  </w:abstractNum>
  <w:abstractNum w:abstractNumId="15">
    <w:nsid w:val="3F599BC4"/>
    <w:multiLevelType w:val="singleLevel"/>
    <w:tmpl w:val="3F599BC4"/>
    <w:lvl w:ilvl="0" w:tentative="0">
      <w:start w:val="1"/>
      <w:numFmt w:val="decimal"/>
      <w:lvlText w:val="%1."/>
      <w:lvlJc w:val="left"/>
      <w:pPr>
        <w:tabs>
          <w:tab w:val="left" w:pos="1265"/>
        </w:tabs>
        <w:ind w:left="1265" w:leftChars="0" w:hanging="425" w:firstLineChars="0"/>
      </w:pPr>
      <w:rPr>
        <w:rFonts w:hint="default"/>
      </w:rPr>
    </w:lvl>
  </w:abstractNum>
  <w:abstractNum w:abstractNumId="16">
    <w:nsid w:val="74584F84"/>
    <w:multiLevelType w:val="singleLevel"/>
    <w:tmpl w:val="74584F84"/>
    <w:lvl w:ilvl="0" w:tentative="0">
      <w:start w:val="1"/>
      <w:numFmt w:val="upperRoman"/>
      <w:lvlText w:val="%1."/>
      <w:lvlJc w:val="left"/>
      <w:pPr>
        <w:tabs>
          <w:tab w:val="left" w:pos="425"/>
        </w:tabs>
        <w:ind w:left="425" w:leftChars="0" w:hanging="425" w:firstLineChars="0"/>
      </w:pPr>
      <w:rPr>
        <w:rFonts w:hint="default"/>
      </w:rPr>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6"/>
  </w:num>
  <w:num w:numId="12">
    <w:abstractNumId w:val="1"/>
  </w:num>
  <w:num w:numId="13">
    <w:abstractNumId w:val="2"/>
  </w:num>
  <w:num w:numId="14">
    <w:abstractNumId w:val="0"/>
  </w:num>
  <w:num w:numId="15">
    <w:abstractNumId w:val="14"/>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E158DD"/>
    <w:rsid w:val="021B0702"/>
    <w:rsid w:val="0242453B"/>
    <w:rsid w:val="03183413"/>
    <w:rsid w:val="04455487"/>
    <w:rsid w:val="04FF6055"/>
    <w:rsid w:val="084D7C2D"/>
    <w:rsid w:val="09523C57"/>
    <w:rsid w:val="09BA51F2"/>
    <w:rsid w:val="0B756C99"/>
    <w:rsid w:val="0BBB70D7"/>
    <w:rsid w:val="0CBC0F5C"/>
    <w:rsid w:val="0D627C85"/>
    <w:rsid w:val="103A6F90"/>
    <w:rsid w:val="1059665E"/>
    <w:rsid w:val="116D373D"/>
    <w:rsid w:val="137D428A"/>
    <w:rsid w:val="145A45EF"/>
    <w:rsid w:val="14A3275E"/>
    <w:rsid w:val="15FE50D3"/>
    <w:rsid w:val="17D570EF"/>
    <w:rsid w:val="181F435D"/>
    <w:rsid w:val="19047DD2"/>
    <w:rsid w:val="1AA65EA3"/>
    <w:rsid w:val="1CAD0306"/>
    <w:rsid w:val="1D26658D"/>
    <w:rsid w:val="1D4E740F"/>
    <w:rsid w:val="1D850670"/>
    <w:rsid w:val="21E25CC5"/>
    <w:rsid w:val="235E05AE"/>
    <w:rsid w:val="25E42CC4"/>
    <w:rsid w:val="276270FD"/>
    <w:rsid w:val="27F06CCF"/>
    <w:rsid w:val="2AE1638A"/>
    <w:rsid w:val="2B172940"/>
    <w:rsid w:val="2B996BF1"/>
    <w:rsid w:val="2CC66E03"/>
    <w:rsid w:val="2E2549C3"/>
    <w:rsid w:val="30C32BC7"/>
    <w:rsid w:val="31F70F6E"/>
    <w:rsid w:val="321D3148"/>
    <w:rsid w:val="32F15FE0"/>
    <w:rsid w:val="334D04E9"/>
    <w:rsid w:val="33F54F4C"/>
    <w:rsid w:val="34607876"/>
    <w:rsid w:val="35730264"/>
    <w:rsid w:val="37070495"/>
    <w:rsid w:val="375E25FC"/>
    <w:rsid w:val="37C15D3C"/>
    <w:rsid w:val="37D0718F"/>
    <w:rsid w:val="38944477"/>
    <w:rsid w:val="3A83350C"/>
    <w:rsid w:val="3B495853"/>
    <w:rsid w:val="3BEA1705"/>
    <w:rsid w:val="3D3F7970"/>
    <w:rsid w:val="3FC62A22"/>
    <w:rsid w:val="4006463A"/>
    <w:rsid w:val="402603FE"/>
    <w:rsid w:val="43560053"/>
    <w:rsid w:val="47246F9A"/>
    <w:rsid w:val="475D1E66"/>
    <w:rsid w:val="494A6421"/>
    <w:rsid w:val="4A3554A2"/>
    <w:rsid w:val="4B5D63DB"/>
    <w:rsid w:val="4CC56858"/>
    <w:rsid w:val="51BA2A63"/>
    <w:rsid w:val="51E256B6"/>
    <w:rsid w:val="53201124"/>
    <w:rsid w:val="57214B94"/>
    <w:rsid w:val="58B36B6C"/>
    <w:rsid w:val="59A332CE"/>
    <w:rsid w:val="5A5F0D41"/>
    <w:rsid w:val="5D261029"/>
    <w:rsid w:val="5DE262C1"/>
    <w:rsid w:val="5EBD3CCB"/>
    <w:rsid w:val="5F2E571D"/>
    <w:rsid w:val="5F620EAA"/>
    <w:rsid w:val="607E5524"/>
    <w:rsid w:val="62194B7D"/>
    <w:rsid w:val="634A1A88"/>
    <w:rsid w:val="63522455"/>
    <w:rsid w:val="63BF3D3A"/>
    <w:rsid w:val="63D41469"/>
    <w:rsid w:val="66A57548"/>
    <w:rsid w:val="6709601B"/>
    <w:rsid w:val="688821B8"/>
    <w:rsid w:val="688B7A28"/>
    <w:rsid w:val="69683798"/>
    <w:rsid w:val="696A4500"/>
    <w:rsid w:val="69AD7036"/>
    <w:rsid w:val="6A3150F8"/>
    <w:rsid w:val="6C9407EA"/>
    <w:rsid w:val="740A6176"/>
    <w:rsid w:val="75BE36E6"/>
    <w:rsid w:val="7CB763AC"/>
    <w:rsid w:val="7F1F6446"/>
    <w:rsid w:val="7FBE2E21"/>
    <w:rsid w:val="7FD91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i/>
      <w:sz w:val="32"/>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ascii="Times New Roman" w:hAnsi="Times New Roman"/>
      <w:b/>
      <w:bCs/>
      <w:i w:val="0"/>
      <w:kern w:val="44"/>
      <w:sz w:val="28"/>
      <w:szCs w:val="28"/>
    </w:rPr>
  </w:style>
  <w:style w:type="paragraph" w:styleId="3">
    <w:name w:val="heading 2"/>
    <w:basedOn w:val="1"/>
    <w:next w:val="1"/>
    <w:unhideWhenUsed/>
    <w:qFormat/>
    <w:uiPriority w:val="0"/>
    <w:pPr>
      <w:keepNext/>
      <w:keepLines/>
      <w:spacing w:before="260" w:after="260" w:line="416" w:lineRule="auto"/>
      <w:outlineLvl w:val="1"/>
    </w:pPr>
    <w:rPr>
      <w:rFonts w:ascii="Times New Roman" w:hAnsi="Times New Roman"/>
      <w:b/>
      <w:bCs/>
      <w:i w:val="0"/>
      <w:sz w:val="26"/>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val="0"/>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34"/>
    <w:pPr>
      <w:ind w:left="720"/>
      <w:contextualSpacing/>
    </w:pPr>
  </w:style>
  <w:style w:type="paragraph" w:customStyle="1" w:styleId="250">
    <w:name w:val="WPSOffice手动目录 1"/>
    <w:qFormat/>
    <w:uiPriority w:val="0"/>
    <w:pPr>
      <w:ind w:leftChars="0"/>
    </w:pPr>
    <w:rPr>
      <w:rFonts w:asciiTheme="minorHAnsi" w:hAnsiTheme="minorHAnsi" w:eastAsiaTheme="minorEastAsia" w:cstheme="minorBidi"/>
      <w:sz w:val="20"/>
      <w:szCs w:val="20"/>
    </w:rPr>
  </w:style>
  <w:style w:type="paragraph" w:customStyle="1" w:styleId="251">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1981</Words>
  <Characters>13259</Characters>
  <Lines>0</Lines>
  <Paragraphs>0</Paragraphs>
  <TotalTime>3</TotalTime>
  <ScaleCrop>false</ScaleCrop>
  <LinksUpToDate>false</LinksUpToDate>
  <CharactersWithSpaces>18023</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2021-06-07T14:32:00Z</dcterms:created>
  <dc:creator>Ahmad Ruslandia Papua</dc:creator>
  <cp:lastModifiedBy>rusla</cp:lastModifiedBy>
  <dcterms:modified xsi:type="dcterms:W3CDTF">2022-03-19T15:30:18Z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4965FB4970F0489DB28C87A8B8F44D79</vt:lpwstr>
  </property>
</Properties>
</file>